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Hannah - LaFlore (abandoned cart)</w:t>
      </w:r>
    </w:p>
    <w:p>
      <w:r>
        <w:rPr>
          <w:rFonts w:ascii="Arial" w:hAnsi="Arial"/>
          <w:color w:val="4F6880"/>
          <w:sz w:val="22"/>
        </w:rPr>
        <w:t>Fri, Apr 04, 2025 3:54PM • 46:26</w:t>
      </w:r>
    </w:p>
    <w:p>
      <w:pPr>
        <w:spacing w:after="0"/>
      </w:pPr>
    </w:p>
    <w:p>
      <w:pPr>
        <w:spacing w:after="0"/>
      </w:pPr>
      <w:r>
        <w:rPr>
          <w:rFonts w:ascii="Arial" w:hAnsi="Arial"/>
          <w:color w:val="5D7284"/>
          <w:sz w:val="22"/>
        </w:rPr>
        <w:t>00:00</w:t>
      </w:r>
    </w:p>
    <w:p>
      <w:pPr>
        <w:spacing w:after="0"/>
      </w:pPr>
      <w:r>
        <w:rPr>
          <w:rFonts w:ascii="Arial" w:hAnsi="Arial"/>
          <w:sz w:val="22"/>
        </w:rPr>
        <w:t>Okay, amazing. Wait, let me just actually pull them up. So I organized, yeah, do your thing. Oh, my God, it's very echoey in here. I'm currently in the middle of moving out of an apartment. There's, I'm in my old bedroom, and it is, it is very, very echoey. And I didn't realize it until I stepped in and spoke words</w:t>
      </w:r>
    </w:p>
    <w:p>
      <w:pPr>
        <w:spacing w:after="0"/>
      </w:pPr>
    </w:p>
    <w:p>
      <w:pPr>
        <w:spacing w:after="0"/>
      </w:pPr>
      <w:r>
        <w:rPr>
          <w:rFonts w:ascii="Arial" w:hAnsi="Arial"/>
          <w:color w:val="5D7284"/>
          <w:sz w:val="22"/>
        </w:rPr>
        <w:t>00:22</w:t>
      </w:r>
    </w:p>
    <w:p>
      <w:pPr>
        <w:spacing w:after="0"/>
      </w:pPr>
      <w:r>
        <w:rPr>
          <w:rFonts w:ascii="Arial" w:hAnsi="Arial"/>
          <w:sz w:val="22"/>
        </w:rPr>
        <w:t>perfectly. So no problem. Oh, great, yeah, okay, okay, so how did you first hear about Laure?</w:t>
      </w:r>
    </w:p>
    <w:p>
      <w:pPr>
        <w:spacing w:after="0"/>
      </w:pPr>
    </w:p>
    <w:p>
      <w:pPr>
        <w:spacing w:after="0"/>
      </w:pPr>
      <w:r>
        <w:rPr>
          <w:rFonts w:ascii="Arial" w:hAnsi="Arial"/>
          <w:color w:val="5D7284"/>
          <w:sz w:val="22"/>
        </w:rPr>
        <w:t>00:30</w:t>
      </w:r>
    </w:p>
    <w:p>
      <w:pPr>
        <w:spacing w:after="0"/>
      </w:pPr>
      <w:r>
        <w:rPr>
          <w:rFonts w:ascii="Arial" w:hAnsi="Arial"/>
          <w:sz w:val="22"/>
        </w:rPr>
        <w:t>I heard about LA floor. I think it was through Instagram ads. I know that I had seen them on there as well as I think I maybe also saw Tiktok, but definitely clicked the link and looked at the bags through Instagram. Okay, do you remember what was like stood out to you to click the link.</w:t>
      </w:r>
    </w:p>
    <w:p>
      <w:pPr>
        <w:spacing w:after="0"/>
      </w:pPr>
    </w:p>
    <w:p>
      <w:pPr>
        <w:spacing w:after="0"/>
      </w:pPr>
      <w:r>
        <w:rPr>
          <w:rFonts w:ascii="Arial" w:hAnsi="Arial"/>
          <w:color w:val="5D7284"/>
          <w:sz w:val="22"/>
        </w:rPr>
        <w:t>00:54</w:t>
      </w:r>
    </w:p>
    <w:p>
      <w:pPr>
        <w:spacing w:after="0"/>
      </w:pPr>
      <w:r>
        <w:rPr>
          <w:rFonts w:ascii="Arial" w:hAnsi="Arial"/>
          <w:sz w:val="22"/>
        </w:rPr>
        <w:t>Do you remember? Well, yeah, actually, the first thing I ever saw was a video of the man who created the floor with his daughter. He was showing off the new, the smallest new bags. I believe I was looking at the BB bark, but the one that's like a step smaller than that, he was showing it off at, like a little cafe or something downtown, and I I'm in the market for a new bag, and so I was looking, and I was like, This is adorable. I don't really like leather, and the the lining is cute. There's enough space for stuff. So I wanted to take a look. Oh, my God. Okay, amazing. Where are you based out of by the way, not that it matters. Oh, I'm in New York City. Oh, fun. Okay, cool.</w:t>
      </w:r>
    </w:p>
    <w:p>
      <w:pPr>
        <w:spacing w:after="0"/>
      </w:pPr>
    </w:p>
    <w:p>
      <w:pPr>
        <w:spacing w:after="0"/>
      </w:pPr>
      <w:r>
        <w:rPr>
          <w:rFonts w:ascii="Arial" w:hAnsi="Arial"/>
          <w:color w:val="5D7284"/>
          <w:sz w:val="22"/>
        </w:rPr>
        <w:t>01:43</w:t>
      </w:r>
    </w:p>
    <w:p>
      <w:pPr>
        <w:spacing w:after="0"/>
      </w:pPr>
      <w:r>
        <w:rPr>
          <w:rFonts w:ascii="Arial" w:hAnsi="Arial"/>
          <w:sz w:val="22"/>
        </w:rPr>
        <w:t>Yeah. And so you're in the market for a new bag, like, what kind of bag?</w:t>
      </w:r>
    </w:p>
    <w:p>
      <w:pPr>
        <w:spacing w:after="0"/>
      </w:pPr>
    </w:p>
    <w:p>
      <w:pPr>
        <w:spacing w:after="0"/>
      </w:pPr>
      <w:r>
        <w:rPr>
          <w:rFonts w:ascii="Arial" w:hAnsi="Arial"/>
          <w:color w:val="5D7284"/>
          <w:sz w:val="22"/>
        </w:rPr>
        <w:t>01:49</w:t>
      </w:r>
    </w:p>
    <w:p>
      <w:pPr>
        <w:spacing w:after="0"/>
      </w:pPr>
      <w:r>
        <w:rPr>
          <w:rFonts w:ascii="Arial" w:hAnsi="Arial"/>
          <w:sz w:val="22"/>
        </w:rPr>
        <w:t>And I am looking for something just classic but also secure, like having, like a clasp at the top, like you guys have, or some sort of zipper or something that's important to me. I like something classic, that's black. And my main thing is I need space to fit a book with me at all times. And so that is a that is a big</w:t>
      </w:r>
    </w:p>
    <w:p>
      <w:pPr>
        <w:spacing w:after="0"/>
      </w:pPr>
    </w:p>
    <w:p>
      <w:pPr>
        <w:spacing w:after="0"/>
      </w:pPr>
      <w:r>
        <w:rPr>
          <w:rFonts w:ascii="Arial" w:hAnsi="Arial"/>
          <w:color w:val="5D7284"/>
          <w:sz w:val="22"/>
        </w:rPr>
        <w:t>02:15</w:t>
      </w:r>
    </w:p>
    <w:p>
      <w:pPr>
        <w:spacing w:after="0"/>
      </w:pPr>
      <w:r>
        <w:rPr>
          <w:rFonts w:ascii="Arial" w:hAnsi="Arial"/>
          <w:sz w:val="22"/>
        </w:rPr>
        <w:t>like a hard stop on a bag, if it's got space for a book. Okay?</w:t>
      </w:r>
    </w:p>
    <w:p>
      <w:pPr>
        <w:spacing w:after="0"/>
      </w:pPr>
    </w:p>
    <w:p>
      <w:pPr>
        <w:spacing w:after="0"/>
      </w:pPr>
      <w:r>
        <w:rPr>
          <w:rFonts w:ascii="Arial" w:hAnsi="Arial"/>
          <w:color w:val="5D7284"/>
          <w:sz w:val="22"/>
        </w:rPr>
        <w:t>02:21</w:t>
      </w:r>
    </w:p>
    <w:p>
      <w:pPr>
        <w:spacing w:after="0"/>
      </w:pPr>
      <w:r>
        <w:rPr>
          <w:rFonts w:ascii="Arial" w:hAnsi="Arial"/>
          <w:sz w:val="22"/>
        </w:rPr>
        <w:t>Amazing. And not a laptop. Just like a book to like that. You read like that. You just care to read.</w:t>
      </w:r>
    </w:p>
    <w:p>
      <w:pPr>
        <w:spacing w:after="0"/>
      </w:pPr>
    </w:p>
    <w:p>
      <w:pPr>
        <w:spacing w:after="0"/>
      </w:pPr>
      <w:r>
        <w:rPr>
          <w:rFonts w:ascii="Arial" w:hAnsi="Arial"/>
          <w:color w:val="5D7284"/>
          <w:sz w:val="22"/>
        </w:rPr>
        <w:t>02:28</w:t>
      </w:r>
    </w:p>
    <w:p>
      <w:pPr>
        <w:spacing w:after="0"/>
      </w:pPr>
      <w:r>
        <w:rPr>
          <w:rFonts w:ascii="Arial" w:hAnsi="Arial"/>
          <w:sz w:val="22"/>
        </w:rPr>
        <w:t>Yes, yes. Just a book to read, if, and a wallet, if I can fit, like a little notebook or something. I don't have like I don't carry my computer around with me all the time. For that. I usually have a different backpack, but just for my everyday, like having my essentials, the biggest thing that is an essential for me as I go around the city is a book with me. Okay, amazing.</w:t>
      </w:r>
    </w:p>
    <w:p>
      <w:pPr>
        <w:spacing w:after="0"/>
      </w:pPr>
    </w:p>
    <w:p>
      <w:pPr>
        <w:spacing w:after="0"/>
      </w:pPr>
      <w:r>
        <w:rPr>
          <w:rFonts w:ascii="Arial" w:hAnsi="Arial"/>
          <w:color w:val="5D7284"/>
          <w:sz w:val="22"/>
        </w:rPr>
        <w:t>02:55</w:t>
      </w:r>
    </w:p>
    <w:p>
      <w:pPr>
        <w:spacing w:after="0"/>
      </w:pPr>
      <w:r>
        <w:rPr>
          <w:rFonts w:ascii="Arial" w:hAnsi="Arial"/>
          <w:sz w:val="22"/>
        </w:rPr>
        <w:t>Would you ever consider like this is just out of curiosity, of using a Leflore bag for your laptop as well, or no?</w:t>
      </w:r>
    </w:p>
    <w:p>
      <w:pPr>
        <w:spacing w:after="0"/>
      </w:pPr>
    </w:p>
    <w:p>
      <w:pPr>
        <w:spacing w:after="0"/>
      </w:pPr>
      <w:r>
        <w:rPr>
          <w:rFonts w:ascii="Arial" w:hAnsi="Arial"/>
          <w:color w:val="5D7284"/>
          <w:sz w:val="22"/>
        </w:rPr>
        <w:t>03:04</w:t>
      </w:r>
    </w:p>
    <w:p>
      <w:pPr>
        <w:spacing w:after="0"/>
      </w:pPr>
      <w:r>
        <w:rPr>
          <w:rFonts w:ascii="Arial" w:hAnsi="Arial"/>
          <w:sz w:val="22"/>
        </w:rPr>
        <w:t>Yeah, I actually have considered it. I've looked at the larger convertible, like backpack to tote that's kind of longer. I'm not sure about the name, but I've looked at that for a laptop, definitely,</w:t>
      </w:r>
    </w:p>
    <w:p>
      <w:pPr>
        <w:spacing w:after="0"/>
      </w:pPr>
    </w:p>
    <w:p>
      <w:pPr>
        <w:spacing w:after="0"/>
      </w:pPr>
      <w:r>
        <w:rPr>
          <w:rFonts w:ascii="Arial" w:hAnsi="Arial"/>
          <w:color w:val="5D7284"/>
          <w:sz w:val="22"/>
        </w:rPr>
        <w:t>03:19</w:t>
      </w:r>
    </w:p>
    <w:p>
      <w:pPr>
        <w:spacing w:after="0"/>
      </w:pPr>
      <w:r>
        <w:rPr>
          <w:rFonts w:ascii="Arial" w:hAnsi="Arial"/>
          <w:sz w:val="22"/>
        </w:rPr>
        <w:t>just because I am not as financially equipped as I would like for multiple of the bags, and my prioritizing is for the purse. But I have looked at the backpack for like, the larger one for a laptop. I really love the little like the purse clasp at the top, I think it's freaking adorable. Yeah, it's so nice. A sorry,</w:t>
      </w:r>
    </w:p>
    <w:p>
      <w:pPr>
        <w:spacing w:after="0"/>
      </w:pPr>
    </w:p>
    <w:p>
      <w:pPr>
        <w:spacing w:after="0"/>
      </w:pPr>
      <w:r>
        <w:rPr>
          <w:rFonts w:ascii="Arial" w:hAnsi="Arial"/>
          <w:color w:val="5D7284"/>
          <w:sz w:val="22"/>
        </w:rPr>
        <w:t>03:47</w:t>
      </w:r>
    </w:p>
    <w:p>
      <w:pPr>
        <w:spacing w:after="0"/>
      </w:pPr>
      <w:r>
        <w:rPr>
          <w:rFonts w:ascii="Arial" w:hAnsi="Arial"/>
          <w:sz w:val="22"/>
        </w:rPr>
        <w:t>okay, wow, that's, yeah, it's like, the feedback we've heard from it's just like, so like, vintage. It is, yeah, it is. And it also feels like, I mean, I don't, haven't seen or felt one in person at this point, but I like, to me looking at it, it seems like it's easily accessible to get into with that, like fashion thing on the side, but also, like, if it does have the security that I'm hoping and I have heard, then that's that's really what I need. I mean, I don't like to have an open bag out walking around New York or on the subway, you know, yeah, 100% Oh, totally. And for traveling too. Like you don't want that. Yes, exactly. Okay, um,</w:t>
      </w:r>
    </w:p>
    <w:p>
      <w:pPr>
        <w:spacing w:after="0"/>
      </w:pPr>
    </w:p>
    <w:p>
      <w:pPr>
        <w:spacing w:after="0"/>
      </w:pPr>
      <w:r>
        <w:rPr>
          <w:rFonts w:ascii="Arial" w:hAnsi="Arial"/>
          <w:color w:val="5D7284"/>
          <w:sz w:val="22"/>
        </w:rPr>
        <w:t>04:37</w:t>
      </w:r>
    </w:p>
    <w:p>
      <w:pPr>
        <w:spacing w:after="0"/>
      </w:pPr>
      <w:r>
        <w:rPr>
          <w:rFonts w:ascii="Arial" w:hAnsi="Arial"/>
          <w:sz w:val="22"/>
        </w:rPr>
        <w:t>what was like, I guess, like, there's so many different kinds of bags out there. What interested you about this product? Like, was it the dad and his daughter? Or, like,</w:t>
      </w:r>
    </w:p>
    <w:p>
      <w:pPr>
        <w:spacing w:after="0"/>
      </w:pPr>
    </w:p>
    <w:p>
      <w:pPr>
        <w:spacing w:after="0"/>
      </w:pPr>
      <w:r>
        <w:rPr>
          <w:rFonts w:ascii="Arial" w:hAnsi="Arial"/>
          <w:color w:val="5D7284"/>
          <w:sz w:val="22"/>
        </w:rPr>
        <w:t>04:48</w:t>
      </w:r>
    </w:p>
    <w:p>
      <w:pPr>
        <w:spacing w:after="0"/>
      </w:pPr>
      <w:r>
        <w:rPr>
          <w:rFonts w:ascii="Arial" w:hAnsi="Arial"/>
          <w:sz w:val="22"/>
        </w:rPr>
        <w:t>was there something, actually? Yeah, no, I totally get it. No. I, I mean, the video itself is, was very special to me, and then I actually went on the.</w:t>
      </w:r>
    </w:p>
    <w:p>
      <w:pPr>
        <w:spacing w:after="0"/>
      </w:pPr>
    </w:p>
    <w:p>
      <w:pPr>
        <w:spacing w:after="0"/>
      </w:pPr>
      <w:r>
        <w:rPr>
          <w:rFonts w:ascii="Arial" w:hAnsi="Arial"/>
          <w:color w:val="5D7284"/>
          <w:sz w:val="22"/>
        </w:rPr>
        <w:t>05:00</w:t>
      </w:r>
    </w:p>
    <w:p>
      <w:pPr>
        <w:spacing w:after="0"/>
      </w:pPr>
      <w:r>
        <w:rPr>
          <w:rFonts w:ascii="Arial" w:hAnsi="Arial"/>
          <w:sz w:val="22"/>
        </w:rPr>
        <w:t>The website and like, looked at the about us, like story of how you guys came about. I really like the the different use of materials, like the cork, like material cork leather, and I try to buy a lot of more sustainably at this point. And I'm also a very I've traveled a lot, and I've spent a lot of time out in France, and I really believe that, like French ateliers of any kind, people who really know what they're doing out there, they know how to structurally make something that is classic and stands the test of time. So I just even knowing that that's where it's coming from, I do really trust it. Okay, yeah, okay, amazing.</w:t>
      </w:r>
    </w:p>
    <w:p>
      <w:pPr>
        <w:spacing w:after="0"/>
      </w:pPr>
    </w:p>
    <w:p>
      <w:pPr>
        <w:spacing w:after="0"/>
      </w:pPr>
      <w:r>
        <w:rPr>
          <w:rFonts w:ascii="Arial" w:hAnsi="Arial"/>
          <w:color w:val="5D7284"/>
          <w:sz w:val="22"/>
        </w:rPr>
        <w:t>05:51</w:t>
      </w:r>
    </w:p>
    <w:p>
      <w:pPr>
        <w:spacing w:after="0"/>
      </w:pPr>
      <w:r>
        <w:rPr>
          <w:rFonts w:ascii="Arial" w:hAnsi="Arial"/>
          <w:sz w:val="22"/>
        </w:rPr>
        <w:t>So, okay, so the cork, the fact that, like the material, and</w:t>
      </w:r>
    </w:p>
    <w:p>
      <w:pPr>
        <w:spacing w:after="0"/>
      </w:pPr>
    </w:p>
    <w:p>
      <w:pPr>
        <w:spacing w:after="0"/>
      </w:pPr>
      <w:r>
        <w:rPr>
          <w:rFonts w:ascii="Arial" w:hAnsi="Arial"/>
          <w:color w:val="5D7284"/>
          <w:sz w:val="22"/>
        </w:rPr>
        <w:t>05:56</w:t>
      </w:r>
    </w:p>
    <w:p>
      <w:pPr>
        <w:spacing w:after="0"/>
      </w:pPr>
      <w:r>
        <w:rPr>
          <w:rFonts w:ascii="Arial" w:hAnsi="Arial"/>
          <w:sz w:val="22"/>
        </w:rPr>
        <w:t>the design of the bag, and knowing it's French,</w:t>
      </w:r>
    </w:p>
    <w:p>
      <w:pPr>
        <w:spacing w:after="0"/>
      </w:pPr>
    </w:p>
    <w:p>
      <w:pPr>
        <w:spacing w:after="0"/>
      </w:pPr>
      <w:r>
        <w:rPr>
          <w:rFonts w:ascii="Arial" w:hAnsi="Arial"/>
          <w:color w:val="5D7284"/>
          <w:sz w:val="22"/>
        </w:rPr>
        <w:t>06:01</w:t>
      </w:r>
    </w:p>
    <w:p>
      <w:pPr>
        <w:spacing w:after="0"/>
      </w:pPr>
      <w:r>
        <w:rPr>
          <w:rFonts w:ascii="Arial" w:hAnsi="Arial"/>
          <w:sz w:val="22"/>
        </w:rPr>
        <w:t>there's like, a long shot, and there's like, other French things, I don't know. I guess they're not made of cork. But like, would you kind of compare this to any other bags? Like, how is any other reasons for why this is, like, particularly different?</w:t>
      </w:r>
    </w:p>
    <w:p>
      <w:pPr>
        <w:spacing w:after="0"/>
      </w:pPr>
    </w:p>
    <w:p>
      <w:pPr>
        <w:spacing w:after="0"/>
      </w:pPr>
      <w:r>
        <w:rPr>
          <w:rFonts w:ascii="Arial" w:hAnsi="Arial"/>
          <w:color w:val="5D7284"/>
          <w:sz w:val="22"/>
        </w:rPr>
        <w:t>06:16</w:t>
      </w:r>
    </w:p>
    <w:p>
      <w:pPr>
        <w:spacing w:after="0"/>
      </w:pPr>
      <w:r>
        <w:rPr>
          <w:rFonts w:ascii="Arial" w:hAnsi="Arial"/>
          <w:sz w:val="22"/>
        </w:rPr>
        <w:t>Yeah. I mean, it did the actual, like, visual shape of the bag, and the convertibility between a handbag, a shoulder bag and a backpack is super huge, and I don't really see that. I've had a long jump in the past, and it's it. There's no compartments. It all just falls around. And it's flimsy. It doesn't have the structure that I'm looking for. And I mean that it's, I mean, I want to look cute, right? Like, yeah, I want to go out and look like, I'm, I put effort into my look, and it feels like one of those bags that's just kind of, it's an effortless style, yeah, yeah, yeah. It doesn't like long jumps had their day, you know, yeah, like they, they were such a thing for a hot second, and then it they became a little bit</w:t>
      </w:r>
    </w:p>
    <w:p>
      <w:pPr>
        <w:spacing w:after="0"/>
      </w:pPr>
    </w:p>
    <w:p>
      <w:pPr>
        <w:spacing w:after="0"/>
      </w:pPr>
      <w:r>
        <w:rPr>
          <w:rFonts w:ascii="Arial" w:hAnsi="Arial"/>
          <w:color w:val="5D7284"/>
          <w:sz w:val="22"/>
        </w:rPr>
        <w:t>07:09</w:t>
      </w:r>
    </w:p>
    <w:p>
      <w:pPr>
        <w:spacing w:after="0"/>
      </w:pPr>
      <w:r>
        <w:rPr>
          <w:rFonts w:ascii="Arial" w:hAnsi="Arial"/>
          <w:sz w:val="22"/>
        </w:rPr>
        <w:t>off the like, people weren't as huge into them, but that's just kind of the cycle of things. But that's not really what I see with these, yeah, because it looks like, especially with the little clutch sort of design, it feels like it is more timeless, like you'd said, yeah, totally, okay, um,</w:t>
      </w:r>
    </w:p>
    <w:p>
      <w:pPr>
        <w:spacing w:after="0"/>
      </w:pPr>
    </w:p>
    <w:p>
      <w:pPr>
        <w:spacing w:after="0"/>
      </w:pPr>
      <w:r>
        <w:rPr>
          <w:rFonts w:ascii="Arial" w:hAnsi="Arial"/>
          <w:color w:val="5D7284"/>
          <w:sz w:val="22"/>
        </w:rPr>
        <w:t>07:29</w:t>
      </w:r>
    </w:p>
    <w:p>
      <w:pPr>
        <w:spacing w:after="0"/>
      </w:pPr>
      <w:r>
        <w:rPr>
          <w:rFonts w:ascii="Arial" w:hAnsi="Arial"/>
          <w:sz w:val="22"/>
        </w:rPr>
        <w:t>was there anything like you were hesitating about,</w:t>
      </w:r>
    </w:p>
    <w:p>
      <w:pPr>
        <w:spacing w:after="0"/>
      </w:pPr>
    </w:p>
    <w:p>
      <w:pPr>
        <w:spacing w:after="0"/>
      </w:pPr>
      <w:r>
        <w:rPr>
          <w:rFonts w:ascii="Arial" w:hAnsi="Arial"/>
          <w:color w:val="5D7284"/>
          <w:sz w:val="22"/>
        </w:rPr>
        <w:t>07:35</w:t>
      </w:r>
    </w:p>
    <w:p>
      <w:pPr>
        <w:spacing w:after="0"/>
      </w:pPr>
      <w:r>
        <w:rPr>
          <w:rFonts w:ascii="Arial" w:hAnsi="Arial"/>
          <w:sz w:val="22"/>
        </w:rPr>
        <w:t>like, anything that, like, yeah, that you're concerned about with the product.</w:t>
      </w:r>
    </w:p>
    <w:p>
      <w:pPr>
        <w:spacing w:after="0"/>
      </w:pPr>
    </w:p>
    <w:p>
      <w:pPr>
        <w:spacing w:after="0"/>
      </w:pPr>
      <w:r>
        <w:rPr>
          <w:rFonts w:ascii="Arial" w:hAnsi="Arial"/>
          <w:color w:val="5D7284"/>
          <w:sz w:val="22"/>
        </w:rPr>
        <w:t>07:39</w:t>
      </w:r>
    </w:p>
    <w:p>
      <w:pPr>
        <w:spacing w:after="0"/>
      </w:pPr>
      <w:r>
        <w:rPr>
          <w:rFonts w:ascii="Arial" w:hAnsi="Arial"/>
          <w:sz w:val="22"/>
        </w:rPr>
        <w:t>There's nothing really that's concerning me about the product. I mean, seeing photos that show me that I can fit all of the things that I need inside that was very helpful. That's really what I look for in a bag. Like, I need to know that there's space for my essentials and like, the price point, isn't it? I'm actually planning on getting it for myself for my birthday in the next month. So I have not sent in my order yet, but that's my plan.</w:t>
      </w:r>
    </w:p>
    <w:p>
      <w:pPr>
        <w:spacing w:after="0"/>
      </w:pPr>
    </w:p>
    <w:p>
      <w:pPr>
        <w:spacing w:after="0"/>
      </w:pPr>
      <w:r>
        <w:rPr>
          <w:rFonts w:ascii="Arial" w:hAnsi="Arial"/>
          <w:color w:val="5D7284"/>
          <w:sz w:val="22"/>
        </w:rPr>
        <w:t>08:10</w:t>
      </w:r>
    </w:p>
    <w:p>
      <w:pPr>
        <w:spacing w:after="0"/>
      </w:pPr>
      <w:r>
        <w:rPr>
          <w:rFonts w:ascii="Arial" w:hAnsi="Arial"/>
          <w:sz w:val="22"/>
        </w:rPr>
        <w:t>So there's really no like and nothing that else I was that concerned about with everything it really I look at it online basically every day, just kind of pining after it right now, until my next paycheck hits, and then I I'm just gonna absolutely go for it. Oh my god, yay. I'm so excited for you. Yeah, I'm so high please.</w:t>
      </w:r>
    </w:p>
    <w:p>
      <w:pPr>
        <w:spacing w:after="0"/>
      </w:pPr>
    </w:p>
    <w:p>
      <w:pPr>
        <w:spacing w:after="0"/>
      </w:pPr>
      <w:r>
        <w:rPr>
          <w:rFonts w:ascii="Arial" w:hAnsi="Arial"/>
          <w:color w:val="5D7284"/>
          <w:sz w:val="22"/>
        </w:rPr>
        <w:t>08:38</w:t>
      </w:r>
    </w:p>
    <w:p>
      <w:pPr>
        <w:spacing w:after="0"/>
      </w:pPr>
      <w:r>
        <w:rPr>
          <w:rFonts w:ascii="Arial" w:hAnsi="Arial"/>
          <w:sz w:val="22"/>
        </w:rPr>
        <w:t>Oh my god, yay. Okay, I'm so excited.</w:t>
      </w:r>
    </w:p>
    <w:p>
      <w:pPr>
        <w:spacing w:after="0"/>
      </w:pPr>
    </w:p>
    <w:p>
      <w:pPr>
        <w:spacing w:after="0"/>
      </w:pPr>
      <w:r>
        <w:rPr>
          <w:rFonts w:ascii="Arial" w:hAnsi="Arial"/>
          <w:color w:val="5D7284"/>
          <w:sz w:val="22"/>
        </w:rPr>
        <w:t>08:42</w:t>
      </w:r>
    </w:p>
    <w:p>
      <w:pPr>
        <w:spacing w:after="0"/>
      </w:pPr>
      <w:r>
        <w:rPr>
          <w:rFonts w:ascii="Arial" w:hAnsi="Arial"/>
          <w:sz w:val="22"/>
        </w:rPr>
        <w:t>Okay, so there was no, like, Were you looking into any specific details? Like, just, like, I want to double check this. Like, was there anything like that?</w:t>
      </w:r>
    </w:p>
    <w:p>
      <w:pPr>
        <w:spacing w:after="0"/>
      </w:pPr>
    </w:p>
    <w:p>
      <w:pPr>
        <w:spacing w:after="0"/>
      </w:pPr>
      <w:r>
        <w:rPr>
          <w:rFonts w:ascii="Arial" w:hAnsi="Arial"/>
          <w:color w:val="5D7284"/>
          <w:sz w:val="22"/>
        </w:rPr>
        <w:t>08:51</w:t>
      </w:r>
    </w:p>
    <w:p>
      <w:pPr>
        <w:spacing w:after="0"/>
      </w:pPr>
      <w:r>
        <w:rPr>
          <w:rFonts w:ascii="Arial" w:hAnsi="Arial"/>
          <w:sz w:val="22"/>
        </w:rPr>
        <w:t>Definitely, I looked, it's all with that, like, inside space, like I saw that there was, like, a zipper compartment. But then I looked and I was like, Oh, this, I think, is the insert that you can buy on the side. It's not super clear with the photo, but looking at the description, it doesn't necessarily line up there. Sounds like, Okay, this must be something that goes inside,</w:t>
      </w:r>
    </w:p>
    <w:p>
      <w:pPr>
        <w:spacing w:after="0"/>
      </w:pPr>
    </w:p>
    <w:p>
      <w:pPr>
        <w:spacing w:after="0"/>
      </w:pPr>
      <w:r>
        <w:rPr>
          <w:rFonts w:ascii="Arial" w:hAnsi="Arial"/>
          <w:color w:val="5D7284"/>
          <w:sz w:val="22"/>
        </w:rPr>
        <w:t>09:16</w:t>
      </w:r>
    </w:p>
    <w:p>
      <w:pPr>
        <w:spacing w:after="0"/>
      </w:pPr>
      <w:r>
        <w:rPr>
          <w:rFonts w:ascii="Arial" w:hAnsi="Arial"/>
          <w:sz w:val="22"/>
        </w:rPr>
        <w:t>seeing about like the how the straps, like, how you change it to a backpack to a handbag. I wasn't sure about that, and so I looked at that a little extra just to see about length, if I wanted to cross body it, or if I wanted to, how long you can make the backpack straps. Those are probably the two things that I double checked just to get a better idea of,</w:t>
      </w:r>
    </w:p>
    <w:p>
      <w:pPr>
        <w:spacing w:after="0"/>
      </w:pPr>
    </w:p>
    <w:p>
      <w:pPr>
        <w:spacing w:after="0"/>
      </w:pPr>
      <w:r>
        <w:rPr>
          <w:rFonts w:ascii="Arial" w:hAnsi="Arial"/>
          <w:color w:val="5D7284"/>
          <w:sz w:val="22"/>
        </w:rPr>
        <w:t>09:44</w:t>
      </w:r>
    </w:p>
    <w:p>
      <w:pPr>
        <w:spacing w:after="0"/>
      </w:pPr>
      <w:r>
        <w:rPr>
          <w:rFonts w:ascii="Arial" w:hAnsi="Arial"/>
          <w:sz w:val="22"/>
        </w:rPr>
        <w:t>Okay, anything else about like, quality, or like, how you take care of the bag, or like,</w:t>
      </w:r>
    </w:p>
    <w:p>
      <w:pPr>
        <w:spacing w:after="0"/>
      </w:pPr>
    </w:p>
    <w:p>
      <w:pPr>
        <w:spacing w:after="0"/>
      </w:pPr>
      <w:r>
        <w:rPr>
          <w:rFonts w:ascii="Arial" w:hAnsi="Arial"/>
          <w:color w:val="5D7284"/>
          <w:sz w:val="22"/>
        </w:rPr>
        <w:t>09:52</w:t>
      </w:r>
    </w:p>
    <w:p>
      <w:pPr>
        <w:spacing w:after="0"/>
      </w:pPr>
      <w:r>
        <w:rPr>
          <w:rFonts w:ascii="Arial" w:hAnsi="Arial"/>
          <w:sz w:val="22"/>
        </w:rPr>
        <w:t>like, anything I actually, I think the other thing that like it will you said, quality.</w:t>
      </w:r>
    </w:p>
    <w:p>
      <w:pPr>
        <w:spacing w:after="0"/>
      </w:pPr>
    </w:p>
    <w:p>
      <w:pPr>
        <w:spacing w:after="0"/>
      </w:pPr>
      <w:r>
        <w:rPr>
          <w:rFonts w:ascii="Arial" w:hAnsi="Arial"/>
          <w:color w:val="5D7284"/>
          <w:sz w:val="22"/>
        </w:rPr>
        <w:t>10:00</w:t>
      </w:r>
    </w:p>
    <w:p>
      <w:pPr>
        <w:spacing w:after="0"/>
      </w:pPr>
      <w:r>
        <w:rPr>
          <w:rFonts w:ascii="Arial" w:hAnsi="Arial"/>
          <w:sz w:val="22"/>
        </w:rPr>
        <w:t>And how to take care of it. I've like, I don't know, I really like the story of how the father and daughter, like, made it, and also, just in the difference in materials, and so I've read through all of the pages on the website.</w:t>
      </w:r>
    </w:p>
    <w:p>
      <w:pPr>
        <w:spacing w:after="0"/>
      </w:pPr>
    </w:p>
    <w:p>
      <w:pPr>
        <w:spacing w:after="0"/>
      </w:pPr>
      <w:r>
        <w:rPr>
          <w:rFonts w:ascii="Arial" w:hAnsi="Arial"/>
          <w:color w:val="5D7284"/>
          <w:sz w:val="22"/>
        </w:rPr>
        <w:t>10:19</w:t>
      </w:r>
    </w:p>
    <w:p>
      <w:pPr>
        <w:spacing w:after="0"/>
      </w:pPr>
      <w:r>
        <w:rPr>
          <w:rFonts w:ascii="Arial" w:hAnsi="Arial"/>
          <w:sz w:val="22"/>
        </w:rPr>
        <w:t>You got to be fair, right? Like, I want this bag to last me forever, so we're gonna make it happen. You're gonna make that Yeah, and I like, I like something that's a personal item. I like a company that's got a story. I don't really buy fast fashion. I like things that are special and have a lot of thought put into them. So like, I don't know I liked reading into it, and then I got, like, the info about taking care of the cork leather, the markings on it are all just part of the texture itself.</w:t>
      </w:r>
    </w:p>
    <w:p>
      <w:pPr>
        <w:spacing w:after="0"/>
      </w:pPr>
    </w:p>
    <w:p>
      <w:pPr>
        <w:spacing w:after="0"/>
      </w:pPr>
      <w:r>
        <w:rPr>
          <w:rFonts w:ascii="Arial" w:hAnsi="Arial"/>
          <w:color w:val="5D7284"/>
          <w:sz w:val="22"/>
        </w:rPr>
        <w:t>10:54</w:t>
      </w:r>
    </w:p>
    <w:p>
      <w:pPr>
        <w:spacing w:after="0"/>
      </w:pPr>
      <w:r>
        <w:rPr>
          <w:rFonts w:ascii="Arial" w:hAnsi="Arial"/>
          <w:sz w:val="22"/>
        </w:rPr>
        <w:t>And like, you're interchangeable with you can buy the different straps. You can buy the things, all of it, but that's just my own research. As I went in, okay, called the person who's read the most of the website, yeah, I feel like this is, like, not a good example, almost. It's like, you're an outlier.</w:t>
      </w:r>
    </w:p>
    <w:p>
      <w:pPr>
        <w:spacing w:after="0"/>
      </w:pPr>
    </w:p>
    <w:p>
      <w:pPr>
        <w:spacing w:after="0"/>
      </w:pPr>
      <w:r>
        <w:rPr>
          <w:rFonts w:ascii="Arial" w:hAnsi="Arial"/>
          <w:color w:val="5D7284"/>
          <w:sz w:val="22"/>
        </w:rPr>
        <w:t>11:15</w:t>
      </w:r>
    </w:p>
    <w:p>
      <w:pPr>
        <w:spacing w:after="0"/>
      </w:pPr>
      <w:r>
        <w:rPr>
          <w:rFonts w:ascii="Arial" w:hAnsi="Arial"/>
          <w:sz w:val="22"/>
        </w:rPr>
        <w:t>I am quite an outlier, like this, but that's I like, like, I said, this is my treat for myself, like I'm gonna buy myself a present, and I want to make sure it's perfect, right?</w:t>
      </w:r>
    </w:p>
    <w:p>
      <w:pPr>
        <w:spacing w:after="0"/>
      </w:pPr>
    </w:p>
    <w:p>
      <w:pPr>
        <w:spacing w:after="0"/>
      </w:pPr>
      <w:r>
        <w:rPr>
          <w:rFonts w:ascii="Arial" w:hAnsi="Arial"/>
          <w:color w:val="5D7284"/>
          <w:sz w:val="22"/>
        </w:rPr>
        <w:t>11:29</w:t>
      </w:r>
    </w:p>
    <w:p>
      <w:pPr>
        <w:spacing w:after="0"/>
      </w:pPr>
      <w:r>
        <w:rPr>
          <w:rFonts w:ascii="Arial" w:hAnsi="Arial"/>
          <w:sz w:val="22"/>
        </w:rPr>
        <w:t>Yeah,</w:t>
      </w:r>
    </w:p>
    <w:p>
      <w:pPr>
        <w:spacing w:after="0"/>
      </w:pPr>
    </w:p>
    <w:p>
      <w:pPr>
        <w:spacing w:after="0"/>
      </w:pPr>
      <w:r>
        <w:rPr>
          <w:rFonts w:ascii="Arial" w:hAnsi="Arial"/>
          <w:color w:val="5D7284"/>
          <w:sz w:val="22"/>
        </w:rPr>
        <w:t>11:32</w:t>
      </w:r>
    </w:p>
    <w:p>
      <w:pPr>
        <w:spacing w:after="0"/>
      </w:pPr>
      <w:r>
        <w:rPr>
          <w:rFonts w:ascii="Arial" w:hAnsi="Arial"/>
          <w:sz w:val="22"/>
        </w:rPr>
        <w:t>okay, by the way, they're on sale right now. I think, is it with the 20, the new 20, or a different one 20% okay, that's, yeah, that's what I saw it with that ad with, like, the other day, I think, because they know I'm I have it still in my Safari on my</w:t>
      </w:r>
    </w:p>
    <w:p>
      <w:pPr>
        <w:spacing w:after="0"/>
      </w:pPr>
    </w:p>
    <w:p>
      <w:pPr>
        <w:spacing w:after="0"/>
      </w:pPr>
      <w:r>
        <w:rPr>
          <w:rFonts w:ascii="Arial" w:hAnsi="Arial"/>
          <w:color w:val="5D7284"/>
          <w:sz w:val="22"/>
        </w:rPr>
        <w:t>11:52</w:t>
      </w:r>
    </w:p>
    <w:p>
      <w:pPr>
        <w:spacing w:after="0"/>
      </w:pPr>
      <w:r>
        <w:rPr>
          <w:rFonts w:ascii="Arial" w:hAnsi="Arial"/>
          <w:sz w:val="22"/>
        </w:rPr>
        <w:t>phone. Okay, and so I saw that. I've got it. I've got it. I haven't saved the note on my phone to remember what the</w:t>
      </w:r>
    </w:p>
    <w:p>
      <w:pPr>
        <w:spacing w:after="0"/>
      </w:pPr>
    </w:p>
    <w:p>
      <w:pPr>
        <w:spacing w:after="0"/>
      </w:pPr>
      <w:r>
        <w:rPr>
          <w:rFonts w:ascii="Arial" w:hAnsi="Arial"/>
          <w:color w:val="5D7284"/>
          <w:sz w:val="22"/>
        </w:rPr>
        <w:t>12:01</w:t>
      </w:r>
    </w:p>
    <w:p>
      <w:pPr>
        <w:spacing w:after="0"/>
      </w:pPr>
      <w:r>
        <w:rPr>
          <w:rFonts w:ascii="Arial" w:hAnsi="Arial"/>
          <w:sz w:val="22"/>
        </w:rPr>
        <w:t>Oh, my God,</w:t>
      </w:r>
    </w:p>
    <w:p>
      <w:pPr>
        <w:spacing w:after="0"/>
      </w:pPr>
    </w:p>
    <w:p>
      <w:pPr>
        <w:spacing w:after="0"/>
      </w:pPr>
      <w:r>
        <w:rPr>
          <w:rFonts w:ascii="Arial" w:hAnsi="Arial"/>
          <w:color w:val="5D7284"/>
          <w:sz w:val="22"/>
        </w:rPr>
        <w:t>12:04</w:t>
      </w:r>
    </w:p>
    <w:p>
      <w:pPr>
        <w:spacing w:after="0"/>
      </w:pPr>
      <w:r>
        <w:rPr>
          <w:rFonts w:ascii="Arial" w:hAnsi="Arial"/>
          <w:sz w:val="22"/>
        </w:rPr>
        <w:t>wait. It's so cute. This bag, it's so cute.</w:t>
      </w:r>
    </w:p>
    <w:p>
      <w:pPr>
        <w:spacing w:after="0"/>
      </w:pPr>
    </w:p>
    <w:p>
      <w:pPr>
        <w:spacing w:after="0"/>
      </w:pPr>
      <w:r>
        <w:rPr>
          <w:rFonts w:ascii="Arial" w:hAnsi="Arial"/>
          <w:color w:val="5D7284"/>
          <w:sz w:val="22"/>
        </w:rPr>
        <w:t>12:08</w:t>
      </w:r>
    </w:p>
    <w:p>
      <w:pPr>
        <w:spacing w:after="0"/>
      </w:pPr>
      <w:r>
        <w:rPr>
          <w:rFonts w:ascii="Arial" w:hAnsi="Arial"/>
          <w:sz w:val="22"/>
        </w:rPr>
        <w:t>It's adorable. What color are you gonna get?</w:t>
      </w:r>
    </w:p>
    <w:p>
      <w:pPr>
        <w:spacing w:after="0"/>
      </w:pPr>
    </w:p>
    <w:p>
      <w:pPr>
        <w:spacing w:after="0"/>
      </w:pPr>
      <w:r>
        <w:rPr>
          <w:rFonts w:ascii="Arial" w:hAnsi="Arial"/>
          <w:color w:val="5D7284"/>
          <w:sz w:val="22"/>
        </w:rPr>
        <w:t>12:11</w:t>
      </w:r>
    </w:p>
    <w:p>
      <w:pPr>
        <w:spacing w:after="0"/>
      </w:pPr>
      <w:r>
        <w:rPr>
          <w:rFonts w:ascii="Arial" w:hAnsi="Arial"/>
          <w:sz w:val="22"/>
        </w:rPr>
        <w:t>I'm gonna get black. Yeah, okay, so gosh, I have, I have, like, a super old hand me down, like Coach bag from my mom years ago, that's like, a little backpack, and it's so beat up and doesn't have like, the bottom like structure anymore. And I'm like, I have a brown bag. It's fine, but a black bag is necessary. Yeah, so we're going for it amazing. Um,</w:t>
      </w:r>
    </w:p>
    <w:p>
      <w:pPr>
        <w:spacing w:after="0"/>
      </w:pPr>
    </w:p>
    <w:p>
      <w:pPr>
        <w:spacing w:after="0"/>
      </w:pPr>
      <w:r>
        <w:rPr>
          <w:rFonts w:ascii="Arial" w:hAnsi="Arial"/>
          <w:color w:val="5D7284"/>
          <w:sz w:val="22"/>
        </w:rPr>
        <w:t>12:38</w:t>
      </w:r>
    </w:p>
    <w:p>
      <w:pPr>
        <w:spacing w:after="0"/>
      </w:pPr>
      <w:r>
        <w:rPr>
          <w:rFonts w:ascii="Arial" w:hAnsi="Arial"/>
          <w:sz w:val="22"/>
        </w:rPr>
        <w:t>is there anything like that Leflore could do to like, build any more confidence. I know you like, looked through the whole entire website, but if there were like, if la flore could, like, emphasize certain things to people, what do you think would add an instill confidence?</w:t>
      </w:r>
    </w:p>
    <w:p>
      <w:pPr>
        <w:spacing w:after="0"/>
      </w:pPr>
    </w:p>
    <w:p>
      <w:pPr>
        <w:spacing w:after="0"/>
      </w:pPr>
      <w:r>
        <w:rPr>
          <w:rFonts w:ascii="Arial" w:hAnsi="Arial"/>
          <w:color w:val="5D7284"/>
          <w:sz w:val="22"/>
        </w:rPr>
        <w:t>12:55</w:t>
      </w:r>
    </w:p>
    <w:p>
      <w:pPr>
        <w:spacing w:after="0"/>
      </w:pPr>
      <w:r>
        <w:rPr>
          <w:rFonts w:ascii="Arial" w:hAnsi="Arial"/>
          <w:sz w:val="22"/>
        </w:rPr>
        <w:t>I think I mean, for me, it just being a kind of specific, and, like, hyper specific, and also sustainable shopper, like showing or like talking more a little bit about that story. And if there's any other sort of, like factual stuff about saying, like the materials and whatnot, and</w:t>
      </w:r>
    </w:p>
    <w:p>
      <w:pPr>
        <w:spacing w:after="0"/>
      </w:pPr>
    </w:p>
    <w:p>
      <w:pPr>
        <w:spacing w:after="0"/>
      </w:pPr>
      <w:r>
        <w:rPr>
          <w:rFonts w:ascii="Arial" w:hAnsi="Arial"/>
          <w:color w:val="5D7284"/>
          <w:sz w:val="22"/>
        </w:rPr>
        <w:t>13:25</w:t>
      </w:r>
    </w:p>
    <w:p>
      <w:pPr>
        <w:spacing w:after="0"/>
      </w:pPr>
      <w:r>
        <w:rPr>
          <w:rFonts w:ascii="Arial" w:hAnsi="Arial"/>
          <w:sz w:val="22"/>
        </w:rPr>
        <w:t>I actually, can you hold on? Just one comment? Yeah, okay, Gorgeous. Thank you so much. You</w:t>
      </w:r>
    </w:p>
    <w:p>
      <w:pPr>
        <w:spacing w:after="0"/>
      </w:pPr>
    </w:p>
    <w:p>
      <w:pPr>
        <w:spacing w:after="0"/>
      </w:pPr>
      <w:r>
        <w:rPr>
          <w:rFonts w:ascii="Arial" w:hAnsi="Arial"/>
          <w:color w:val="5D7284"/>
          <w:sz w:val="22"/>
        </w:rPr>
        <w:t>14:35</w:t>
      </w:r>
    </w:p>
    <w:p>
      <w:pPr>
        <w:spacing w:after="0"/>
      </w:pPr>
      <w:r>
        <w:rPr>
          <w:rFonts w:ascii="Arial" w:hAnsi="Arial"/>
          <w:sz w:val="22"/>
        </w:rPr>
        <w:t>from the apartment very quickly. That's so sweet. Oh, my God,</w:t>
      </w:r>
    </w:p>
    <w:p>
      <w:pPr>
        <w:spacing w:after="0"/>
      </w:pPr>
    </w:p>
    <w:p>
      <w:pPr>
        <w:spacing w:after="0"/>
      </w:pPr>
      <w:r>
        <w:rPr>
          <w:rFonts w:ascii="Arial" w:hAnsi="Arial"/>
          <w:color w:val="5D7284"/>
          <w:sz w:val="22"/>
        </w:rPr>
        <w:t>14:41</w:t>
      </w:r>
    </w:p>
    <w:p>
      <w:pPr>
        <w:spacing w:after="0"/>
      </w:pPr>
      <w:r>
        <w:rPr>
          <w:rFonts w:ascii="Arial" w:hAnsi="Arial"/>
          <w:sz w:val="22"/>
        </w:rPr>
        <w:t>but I was saying</w:t>
      </w:r>
    </w:p>
    <w:p>
      <w:pPr>
        <w:spacing w:after="0"/>
      </w:pPr>
    </w:p>
    <w:p>
      <w:pPr>
        <w:spacing w:after="0"/>
      </w:pPr>
      <w:r>
        <w:rPr>
          <w:rFonts w:ascii="Arial" w:hAnsi="Arial"/>
          <w:color w:val="5D7284"/>
          <w:sz w:val="22"/>
        </w:rPr>
        <w:t>14:43</w:t>
      </w:r>
    </w:p>
    <w:p>
      <w:pPr>
        <w:spacing w:after="0"/>
      </w:pPr>
      <w:r>
        <w:rPr>
          <w:rFonts w:ascii="Arial" w:hAnsi="Arial"/>
          <w:sz w:val="22"/>
        </w:rPr>
        <w:t>the like</w:t>
      </w:r>
    </w:p>
    <w:p>
      <w:pPr>
        <w:spacing w:after="0"/>
      </w:pPr>
    </w:p>
    <w:p>
      <w:pPr>
        <w:spacing w:after="0"/>
      </w:pPr>
      <w:r>
        <w:rPr>
          <w:rFonts w:ascii="Arial" w:hAnsi="Arial"/>
          <w:color w:val="5D7284"/>
          <w:sz w:val="22"/>
        </w:rPr>
        <w:t>14:45</w:t>
      </w:r>
    </w:p>
    <w:p>
      <w:pPr>
        <w:spacing w:after="0"/>
      </w:pPr>
      <w:r>
        <w:rPr>
          <w:rFonts w:ascii="Arial" w:hAnsi="Arial"/>
          <w:sz w:val="22"/>
        </w:rPr>
        <w:t>for me, like the materials and everything, is very important, especially when I'm thinking about having something for a very long time. So like making, I don't know if there's any sort of like facts about.</w:t>
      </w:r>
    </w:p>
    <w:p>
      <w:pPr>
        <w:spacing w:after="0"/>
      </w:pPr>
    </w:p>
    <w:p>
      <w:pPr>
        <w:spacing w:after="0"/>
      </w:pPr>
      <w:r>
        <w:rPr>
          <w:rFonts w:ascii="Arial" w:hAnsi="Arial"/>
          <w:color w:val="5D7284"/>
          <w:sz w:val="22"/>
        </w:rPr>
        <w:t>15:00</w:t>
      </w:r>
    </w:p>
    <w:p>
      <w:pPr>
        <w:spacing w:after="0"/>
      </w:pPr>
      <w:r>
        <w:rPr>
          <w:rFonts w:ascii="Arial" w:hAnsi="Arial"/>
          <w:sz w:val="22"/>
        </w:rPr>
        <w:t>Like</w:t>
      </w:r>
    </w:p>
    <w:p>
      <w:pPr>
        <w:spacing w:after="0"/>
      </w:pPr>
    </w:p>
    <w:p>
      <w:pPr>
        <w:spacing w:after="0"/>
      </w:pPr>
      <w:r>
        <w:rPr>
          <w:rFonts w:ascii="Arial" w:hAnsi="Arial"/>
          <w:color w:val="5D7284"/>
          <w:sz w:val="22"/>
        </w:rPr>
        <w:t>15:01</w:t>
      </w:r>
    </w:p>
    <w:p>
      <w:pPr>
        <w:spacing w:after="0"/>
      </w:pPr>
      <w:r>
        <w:rPr>
          <w:rFonts w:ascii="Arial" w:hAnsi="Arial"/>
          <w:sz w:val="22"/>
        </w:rPr>
        <w:t>the environmental impact of everything, or how, like, long these things last? As also, I don't know, I really love the story of how it came to be, and that, like it tugs in my heart sings, and also, like, I'm supporting the vision of a father and daughter here, and not just somebody who mass produces bags. And that is</w:t>
      </w:r>
    </w:p>
    <w:p>
      <w:pPr>
        <w:spacing w:after="0"/>
      </w:pPr>
    </w:p>
    <w:p>
      <w:pPr>
        <w:spacing w:after="0"/>
      </w:pPr>
      <w:r>
        <w:rPr>
          <w:rFonts w:ascii="Arial" w:hAnsi="Arial"/>
          <w:color w:val="5D7284"/>
          <w:sz w:val="22"/>
        </w:rPr>
        <w:t>15:33</w:t>
      </w:r>
    </w:p>
    <w:p>
      <w:pPr>
        <w:spacing w:after="0"/>
      </w:pPr>
      <w:r>
        <w:rPr>
          <w:rFonts w:ascii="Arial" w:hAnsi="Arial"/>
          <w:sz w:val="22"/>
        </w:rPr>
        <w:t>that makes me really happy.</w:t>
      </w:r>
    </w:p>
    <w:p>
      <w:pPr>
        <w:spacing w:after="0"/>
      </w:pPr>
    </w:p>
    <w:p>
      <w:pPr>
        <w:spacing w:after="0"/>
      </w:pPr>
      <w:r>
        <w:rPr>
          <w:rFonts w:ascii="Arial" w:hAnsi="Arial"/>
          <w:color w:val="5D7284"/>
          <w:sz w:val="22"/>
        </w:rPr>
        <w:t>15:40</w:t>
      </w:r>
    </w:p>
    <w:p>
      <w:pPr>
        <w:spacing w:after="0"/>
      </w:pPr>
      <w:r>
        <w:rPr>
          <w:rFonts w:ascii="Arial" w:hAnsi="Arial"/>
          <w:sz w:val="22"/>
        </w:rPr>
        <w:t>I'm trying to think anything else to build confidence here. I</w:t>
      </w:r>
    </w:p>
    <w:p>
      <w:pPr>
        <w:spacing w:after="0"/>
      </w:pPr>
    </w:p>
    <w:p>
      <w:pPr>
        <w:spacing w:after="0"/>
      </w:pPr>
      <w:r>
        <w:rPr>
          <w:rFonts w:ascii="Arial" w:hAnsi="Arial"/>
          <w:color w:val="5D7284"/>
          <w:sz w:val="22"/>
        </w:rPr>
        <w:t>15:46</w:t>
      </w:r>
    </w:p>
    <w:p>
      <w:pPr>
        <w:spacing w:after="0"/>
      </w:pPr>
      <w:r>
        <w:rPr>
          <w:rFonts w:ascii="Arial" w:hAnsi="Arial"/>
          <w:sz w:val="22"/>
        </w:rPr>
        <w:t>I mean, I like, I've also scrolled through the Instagram and like, seen videos of the daughter talking about it and showing it off. Same thing with the Father online. I've seen pictures and reviews from other people, but I haven't really seen pictures, like reviews or like videos of people walking around outside with it and using it on the social media as much, at least not in the last like, since I last looked at it.</w:t>
      </w:r>
    </w:p>
    <w:p>
      <w:pPr>
        <w:spacing w:after="0"/>
      </w:pPr>
    </w:p>
    <w:p>
      <w:pPr>
        <w:spacing w:after="0"/>
      </w:pPr>
      <w:r>
        <w:rPr>
          <w:rFonts w:ascii="Arial" w:hAnsi="Arial"/>
          <w:color w:val="5D7284"/>
          <w:sz w:val="22"/>
        </w:rPr>
        <w:t>16:15</w:t>
      </w:r>
    </w:p>
    <w:p>
      <w:pPr>
        <w:spacing w:after="0"/>
      </w:pPr>
      <w:r>
        <w:rPr>
          <w:rFonts w:ascii="Arial" w:hAnsi="Arial"/>
          <w:sz w:val="22"/>
        </w:rPr>
        <w:t>So like,</w:t>
      </w:r>
    </w:p>
    <w:p>
      <w:pPr>
        <w:spacing w:after="0"/>
      </w:pPr>
    </w:p>
    <w:p>
      <w:pPr>
        <w:spacing w:after="0"/>
      </w:pPr>
      <w:r>
        <w:rPr>
          <w:rFonts w:ascii="Arial" w:hAnsi="Arial"/>
          <w:color w:val="5D7284"/>
          <w:sz w:val="22"/>
        </w:rPr>
        <w:t>16:16</w:t>
      </w:r>
    </w:p>
    <w:p>
      <w:pPr>
        <w:spacing w:after="0"/>
      </w:pPr>
      <w:r>
        <w:rPr>
          <w:rFonts w:ascii="Arial" w:hAnsi="Arial"/>
          <w:sz w:val="22"/>
        </w:rPr>
        <w:t>I don't know somebody. Like, if I saw somebody going into my favorite bookstore and buying a book, fitting it inside, like grabbing out their little</w:t>
      </w:r>
    </w:p>
    <w:p>
      <w:pPr>
        <w:spacing w:after="0"/>
      </w:pPr>
    </w:p>
    <w:p>
      <w:pPr>
        <w:spacing w:after="0"/>
      </w:pPr>
      <w:r>
        <w:rPr>
          <w:rFonts w:ascii="Arial" w:hAnsi="Arial"/>
          <w:color w:val="5D7284"/>
          <w:sz w:val="22"/>
        </w:rPr>
        <w:t>16:31</w:t>
      </w:r>
    </w:p>
    <w:p>
      <w:pPr>
        <w:spacing w:after="0"/>
      </w:pPr>
      <w:r>
        <w:rPr>
          <w:rFonts w:ascii="Arial" w:hAnsi="Arial"/>
          <w:sz w:val="22"/>
        </w:rPr>
        <w:t>look forward, like wallet too, and making it all just click in with the little top class. Like, I feel like that would show me that. Okay, I have confidence that this could work for me in my lifestyle. Yeah, okay, I'm</w:t>
      </w:r>
    </w:p>
    <w:p>
      <w:pPr>
        <w:spacing w:after="0"/>
      </w:pPr>
    </w:p>
    <w:p>
      <w:pPr>
        <w:spacing w:after="0"/>
      </w:pPr>
      <w:r>
        <w:rPr>
          <w:rFonts w:ascii="Arial" w:hAnsi="Arial"/>
          <w:color w:val="5D7284"/>
          <w:sz w:val="22"/>
        </w:rPr>
        <w:t>16:47</w:t>
      </w:r>
    </w:p>
    <w:p>
      <w:pPr>
        <w:spacing w:after="0"/>
      </w:pPr>
      <w:r>
        <w:rPr>
          <w:rFonts w:ascii="Arial" w:hAnsi="Arial"/>
          <w:sz w:val="22"/>
        </w:rPr>
        <w:t>looking at their Instagram right now just to kind of like, peek at what you're suggesting.</w:t>
      </w:r>
    </w:p>
    <w:p>
      <w:pPr>
        <w:spacing w:after="0"/>
      </w:pPr>
    </w:p>
    <w:p>
      <w:pPr>
        <w:spacing w:after="0"/>
      </w:pPr>
      <w:r>
        <w:rPr>
          <w:rFonts w:ascii="Arial" w:hAnsi="Arial"/>
          <w:color w:val="5D7284"/>
          <w:sz w:val="22"/>
        </w:rPr>
        <w:t>16:54</w:t>
      </w:r>
    </w:p>
    <w:p>
      <w:pPr>
        <w:spacing w:after="0"/>
      </w:pPr>
      <w:r>
        <w:rPr>
          <w:rFonts w:ascii="Arial" w:hAnsi="Arial"/>
          <w:sz w:val="22"/>
        </w:rPr>
        <w:t>I know I've seen I remember looking in there some fun, like, like memes or something, which I thought was</w:t>
      </w:r>
    </w:p>
    <w:p>
      <w:pPr>
        <w:spacing w:after="0"/>
      </w:pPr>
    </w:p>
    <w:p>
      <w:pPr>
        <w:spacing w:after="0"/>
      </w:pPr>
      <w:r>
        <w:rPr>
          <w:rFonts w:ascii="Arial" w:hAnsi="Arial"/>
          <w:color w:val="5D7284"/>
          <w:sz w:val="22"/>
        </w:rPr>
        <w:t>17:05</w:t>
      </w:r>
    </w:p>
    <w:p>
      <w:pPr>
        <w:spacing w:after="0"/>
      </w:pPr>
      <w:r>
        <w:rPr>
          <w:rFonts w:ascii="Arial" w:hAnsi="Arial"/>
          <w:sz w:val="22"/>
        </w:rPr>
        <w:t>adorable.</w:t>
      </w:r>
    </w:p>
    <w:p>
      <w:pPr>
        <w:spacing w:after="0"/>
      </w:pPr>
    </w:p>
    <w:p>
      <w:pPr>
        <w:spacing w:after="0"/>
      </w:pPr>
      <w:r>
        <w:rPr>
          <w:rFonts w:ascii="Arial" w:hAnsi="Arial"/>
          <w:color w:val="5D7284"/>
          <w:sz w:val="22"/>
        </w:rPr>
        <w:t>17:08</w:t>
      </w:r>
    </w:p>
    <w:p>
      <w:pPr>
        <w:spacing w:after="0"/>
      </w:pPr>
      <w:r>
        <w:rPr>
          <w:rFonts w:ascii="Arial" w:hAnsi="Arial"/>
          <w:sz w:val="22"/>
        </w:rPr>
        <w:t>And</w:t>
      </w:r>
    </w:p>
    <w:p>
      <w:pPr>
        <w:spacing w:after="0"/>
      </w:pPr>
    </w:p>
    <w:p>
      <w:pPr>
        <w:spacing w:after="0"/>
      </w:pPr>
      <w:r>
        <w:rPr>
          <w:rFonts w:ascii="Arial" w:hAnsi="Arial"/>
          <w:color w:val="5D7284"/>
          <w:sz w:val="22"/>
        </w:rPr>
        <w:t>17:10</w:t>
      </w:r>
    </w:p>
    <w:p>
      <w:pPr>
        <w:spacing w:after="0"/>
      </w:pPr>
      <w:r>
        <w:rPr>
          <w:rFonts w:ascii="Arial" w:hAnsi="Arial"/>
          <w:sz w:val="22"/>
        </w:rPr>
        <w:t>so, like I saw the back there's a picture of a girl with the backpack on with her laptop at the bookstore, like those things. I</w:t>
      </w:r>
    </w:p>
    <w:p>
      <w:pPr>
        <w:spacing w:after="0"/>
      </w:pPr>
    </w:p>
    <w:p>
      <w:pPr>
        <w:spacing w:after="0"/>
      </w:pPr>
      <w:r>
        <w:rPr>
          <w:rFonts w:ascii="Arial" w:hAnsi="Arial"/>
          <w:color w:val="5D7284"/>
          <w:sz w:val="22"/>
        </w:rPr>
        <w:t>17:21</w:t>
      </w:r>
    </w:p>
    <w:p>
      <w:pPr>
        <w:spacing w:after="0"/>
      </w:pPr>
      <w:r>
        <w:rPr>
          <w:rFonts w:ascii="Arial" w:hAnsi="Arial"/>
          <w:sz w:val="22"/>
        </w:rPr>
        <w:t>yeah, I just Yeah, seeing I also, I, I'm immediately clicking on the same video that I saw of the daughter to help create it with the like, I guess, like sex dividend kind of bag,</w:t>
      </w:r>
    </w:p>
    <w:p>
      <w:pPr>
        <w:spacing w:after="0"/>
      </w:pPr>
    </w:p>
    <w:p>
      <w:pPr>
        <w:spacing w:after="0"/>
      </w:pPr>
      <w:r>
        <w:rPr>
          <w:rFonts w:ascii="Arial" w:hAnsi="Arial"/>
          <w:color w:val="5D7284"/>
          <w:sz w:val="22"/>
        </w:rPr>
        <w:t>17:36</w:t>
      </w:r>
    </w:p>
    <w:p>
      <w:pPr>
        <w:spacing w:after="0"/>
      </w:pPr>
      <w:r>
        <w:rPr>
          <w:rFonts w:ascii="Arial" w:hAnsi="Arial"/>
          <w:sz w:val="22"/>
        </w:rPr>
        <w:t>which I love. Oh, my God. I also really want the little cat</w:t>
      </w:r>
    </w:p>
    <w:p>
      <w:pPr>
        <w:spacing w:after="0"/>
      </w:pPr>
    </w:p>
    <w:p>
      <w:pPr>
        <w:spacing w:after="0"/>
      </w:pPr>
      <w:r>
        <w:rPr>
          <w:rFonts w:ascii="Arial" w:hAnsi="Arial"/>
          <w:color w:val="5D7284"/>
          <w:sz w:val="22"/>
        </w:rPr>
        <w:t>17:44</w:t>
      </w:r>
    </w:p>
    <w:p>
      <w:pPr>
        <w:spacing w:after="0"/>
      </w:pPr>
      <w:r>
        <w:rPr>
          <w:rFonts w:ascii="Arial" w:hAnsi="Arial"/>
          <w:sz w:val="22"/>
        </w:rPr>
        <w:t>cut ever.</w:t>
      </w:r>
    </w:p>
    <w:p>
      <w:pPr>
        <w:spacing w:after="0"/>
      </w:pPr>
    </w:p>
    <w:p>
      <w:pPr>
        <w:spacing w:after="0"/>
      </w:pPr>
      <w:r>
        <w:rPr>
          <w:rFonts w:ascii="Arial" w:hAnsi="Arial"/>
          <w:color w:val="5D7284"/>
          <w:sz w:val="22"/>
        </w:rPr>
        <w:t>17:48</w:t>
      </w:r>
    </w:p>
    <w:p>
      <w:pPr>
        <w:spacing w:after="0"/>
      </w:pPr>
      <w:r>
        <w:rPr>
          <w:rFonts w:ascii="Arial" w:hAnsi="Arial"/>
          <w:sz w:val="22"/>
        </w:rPr>
        <w:t>Okay, so it's like, kind of seeing more, like videos or pictures of people who, like, can resemble you.</w:t>
      </w:r>
    </w:p>
    <w:p>
      <w:pPr>
        <w:spacing w:after="0"/>
      </w:pPr>
    </w:p>
    <w:p>
      <w:pPr>
        <w:spacing w:after="0"/>
      </w:pPr>
      <w:r>
        <w:rPr>
          <w:rFonts w:ascii="Arial" w:hAnsi="Arial"/>
          <w:color w:val="5D7284"/>
          <w:sz w:val="22"/>
        </w:rPr>
        <w:t>17:57</w:t>
      </w:r>
    </w:p>
    <w:p>
      <w:pPr>
        <w:spacing w:after="0"/>
      </w:pPr>
      <w:r>
        <w:rPr>
          <w:rFonts w:ascii="Arial" w:hAnsi="Arial"/>
          <w:sz w:val="22"/>
        </w:rPr>
        <w:t>Yeah, definitely. I mean, like, there's people like, I don't know exactly where people are taking these photos. I'm assuming, back over in France, I see some that are world, that says worldwide, or maybe it's for shipping. But like, if there's, like, yeah, experiences out about, about</w:t>
      </w:r>
    </w:p>
    <w:p>
      <w:pPr>
        <w:spacing w:after="0"/>
      </w:pPr>
    </w:p>
    <w:p>
      <w:pPr>
        <w:spacing w:after="0"/>
      </w:pPr>
      <w:r>
        <w:rPr>
          <w:rFonts w:ascii="Arial" w:hAnsi="Arial"/>
          <w:color w:val="5D7284"/>
          <w:sz w:val="22"/>
        </w:rPr>
        <w:t>18:20</w:t>
      </w:r>
    </w:p>
    <w:p>
      <w:pPr>
        <w:spacing w:after="0"/>
      </w:pPr>
      <w:r>
        <w:rPr>
          <w:rFonts w:ascii="Arial" w:hAnsi="Arial"/>
          <w:sz w:val="22"/>
        </w:rPr>
        <w:t>in, like, everyday life that you could use it. And then, like, transitioning into the nightlife, you know,</w:t>
      </w:r>
    </w:p>
    <w:p>
      <w:pPr>
        <w:spacing w:after="0"/>
      </w:pPr>
    </w:p>
    <w:p>
      <w:pPr>
        <w:spacing w:after="0"/>
      </w:pPr>
      <w:r>
        <w:rPr>
          <w:rFonts w:ascii="Arial" w:hAnsi="Arial"/>
          <w:color w:val="5D7284"/>
          <w:sz w:val="22"/>
        </w:rPr>
        <w:t>18:28</w:t>
      </w:r>
    </w:p>
    <w:p>
      <w:pPr>
        <w:spacing w:after="0"/>
      </w:pPr>
      <w:r>
        <w:rPr>
          <w:rFonts w:ascii="Arial" w:hAnsi="Arial"/>
          <w:sz w:val="22"/>
        </w:rPr>
        <w:t>it's a bag that I want to be able to use in the day, but also, when I go out to a cocktail lounge or something with my friends at night, like I'm gonna bring it along with me, just switch up the straps and throw it on top of another outfit, right? Uh huh,</w:t>
      </w:r>
    </w:p>
    <w:p>
      <w:pPr>
        <w:spacing w:after="0"/>
      </w:pPr>
    </w:p>
    <w:p>
      <w:pPr>
        <w:spacing w:after="0"/>
      </w:pPr>
      <w:r>
        <w:rPr>
          <w:rFonts w:ascii="Arial" w:hAnsi="Arial"/>
          <w:color w:val="5D7284"/>
          <w:sz w:val="22"/>
        </w:rPr>
        <w:t>18:46</w:t>
      </w:r>
    </w:p>
    <w:p>
      <w:pPr>
        <w:spacing w:after="0"/>
      </w:pPr>
      <w:r>
        <w:rPr>
          <w:rFonts w:ascii="Arial" w:hAnsi="Arial"/>
          <w:sz w:val="22"/>
        </w:rPr>
        <w:t>amazing, okay,</w:t>
      </w:r>
    </w:p>
    <w:p>
      <w:pPr>
        <w:spacing w:after="0"/>
      </w:pPr>
    </w:p>
    <w:p>
      <w:pPr>
        <w:spacing w:after="0"/>
      </w:pPr>
      <w:r>
        <w:rPr>
          <w:rFonts w:ascii="Arial" w:hAnsi="Arial"/>
          <w:color w:val="5D7284"/>
          <w:sz w:val="22"/>
        </w:rPr>
        <w:t>18:51</w:t>
      </w:r>
    </w:p>
    <w:p>
      <w:pPr>
        <w:spacing w:after="0"/>
      </w:pPr>
      <w:r>
        <w:rPr>
          <w:rFonts w:ascii="Arial" w:hAnsi="Arial"/>
          <w:sz w:val="22"/>
        </w:rPr>
        <w:t>amazing. Um, I'm gonna think of any other questions. I hope I've given you something useful. Super useful. I truly, I truly love the products that you gotta have. And like, when I say, like, I'm counting the day, like I'm counting the day, that's amazing.</w:t>
      </w:r>
    </w:p>
    <w:p>
      <w:pPr>
        <w:spacing w:after="0"/>
      </w:pPr>
    </w:p>
    <w:p>
      <w:pPr>
        <w:spacing w:after="0"/>
      </w:pPr>
      <w:r>
        <w:rPr>
          <w:rFonts w:ascii="Arial" w:hAnsi="Arial"/>
          <w:color w:val="5D7284"/>
          <w:sz w:val="22"/>
        </w:rPr>
        <w:t>19:13</w:t>
      </w:r>
    </w:p>
    <w:p>
      <w:pPr>
        <w:spacing w:after="0"/>
      </w:pPr>
      <w:r>
        <w:rPr>
          <w:rFonts w:ascii="Arial" w:hAnsi="Arial"/>
          <w:sz w:val="22"/>
        </w:rPr>
        <w:t>I was like, my friends were like, well, you should, like, spa for your birthday, you should go do this. And I like, No, I'm gonna get this bag. I haven't bought it yet because I know that I'm gonna get birthday money and I'm gonna get a paycheck. So this is gonna be great.</w:t>
      </w:r>
    </w:p>
    <w:p>
      <w:pPr>
        <w:spacing w:after="0"/>
      </w:pPr>
    </w:p>
    <w:p>
      <w:pPr>
        <w:spacing w:after="0"/>
      </w:pPr>
      <w:r>
        <w:rPr>
          <w:rFonts w:ascii="Arial" w:hAnsi="Arial"/>
          <w:color w:val="5D7284"/>
          <w:sz w:val="22"/>
        </w:rPr>
        <w:t>19:31</w:t>
      </w:r>
    </w:p>
    <w:p>
      <w:pPr>
        <w:spacing w:after="0"/>
      </w:pPr>
      <w:r>
        <w:rPr>
          <w:rFonts w:ascii="Arial" w:hAnsi="Arial"/>
          <w:sz w:val="22"/>
        </w:rPr>
        <w:t>You are my exciting gift for moving and also birthday, and I'm so excited. Oh man, I'm so excited for you. What do you do for work.</w:t>
      </w:r>
    </w:p>
    <w:p>
      <w:pPr>
        <w:spacing w:after="0"/>
      </w:pPr>
    </w:p>
    <w:p>
      <w:pPr>
        <w:spacing w:after="0"/>
      </w:pPr>
      <w:r>
        <w:rPr>
          <w:rFonts w:ascii="Arial" w:hAnsi="Arial"/>
          <w:color w:val="5D7284"/>
          <w:sz w:val="22"/>
        </w:rPr>
        <w:t>19:41</w:t>
      </w:r>
    </w:p>
    <w:p>
      <w:pPr>
        <w:spacing w:after="0"/>
      </w:pPr>
      <w:r>
        <w:rPr>
          <w:rFonts w:ascii="Arial" w:hAnsi="Arial"/>
          <w:sz w:val="22"/>
        </w:rPr>
        <w:t>I actually work and do operations for a wealth management firm, but I am also I also have worked in film since I was like a teenager. Okay, so I'm I transition. I carry a laptop for work, but I carry an iPad for.</w:t>
      </w:r>
    </w:p>
    <w:p>
      <w:pPr>
        <w:spacing w:after="0"/>
      </w:pPr>
    </w:p>
    <w:p>
      <w:pPr>
        <w:spacing w:after="0"/>
      </w:pPr>
      <w:r>
        <w:rPr>
          <w:rFonts w:ascii="Arial" w:hAnsi="Arial"/>
          <w:color w:val="5D7284"/>
          <w:sz w:val="22"/>
        </w:rPr>
        <w:t>20:00</w:t>
      </w:r>
    </w:p>
    <w:p>
      <w:pPr>
        <w:spacing w:after="0"/>
      </w:pPr>
      <w:r>
        <w:rPr>
          <w:rFonts w:ascii="Arial" w:hAnsi="Arial"/>
          <w:sz w:val="22"/>
        </w:rPr>
        <w:t>Film and so I switch out quite frequently. Okay,</w:t>
      </w:r>
    </w:p>
    <w:p>
      <w:pPr>
        <w:spacing w:after="0"/>
      </w:pPr>
    </w:p>
    <w:p>
      <w:pPr>
        <w:spacing w:after="0"/>
      </w:pPr>
      <w:r>
        <w:rPr>
          <w:rFonts w:ascii="Arial" w:hAnsi="Arial"/>
          <w:color w:val="5D7284"/>
          <w:sz w:val="22"/>
        </w:rPr>
        <w:t>20:07</w:t>
      </w:r>
    </w:p>
    <w:p>
      <w:pPr>
        <w:spacing w:after="0"/>
      </w:pPr>
      <w:r>
        <w:rPr>
          <w:rFonts w:ascii="Arial" w:hAnsi="Arial"/>
          <w:sz w:val="22"/>
        </w:rPr>
        <w:t>yeah, okay, but always, always on the go,</w:t>
      </w:r>
    </w:p>
    <w:p>
      <w:pPr>
        <w:spacing w:after="0"/>
      </w:pPr>
    </w:p>
    <w:p>
      <w:pPr>
        <w:spacing w:after="0"/>
      </w:pPr>
      <w:r>
        <w:rPr>
          <w:rFonts w:ascii="Arial" w:hAnsi="Arial"/>
          <w:color w:val="5D7284"/>
          <w:sz w:val="22"/>
        </w:rPr>
        <w:t>20:12</w:t>
      </w:r>
    </w:p>
    <w:p>
      <w:pPr>
        <w:spacing w:after="0"/>
      </w:pPr>
      <w:r>
        <w:rPr>
          <w:rFonts w:ascii="Arial" w:hAnsi="Arial"/>
          <w:sz w:val="22"/>
        </w:rPr>
        <w:t>makes complete sense. Okay,</w:t>
      </w:r>
    </w:p>
    <w:p>
      <w:pPr>
        <w:spacing w:after="0"/>
      </w:pPr>
    </w:p>
    <w:p>
      <w:pPr>
        <w:spacing w:after="0"/>
      </w:pPr>
      <w:r>
        <w:rPr>
          <w:rFonts w:ascii="Arial" w:hAnsi="Arial"/>
          <w:color w:val="5D7284"/>
          <w:sz w:val="22"/>
        </w:rPr>
        <w:t>20:16</w:t>
      </w:r>
    </w:p>
    <w:p>
      <w:pPr>
        <w:spacing w:after="0"/>
      </w:pPr>
      <w:r>
        <w:rPr>
          <w:rFonts w:ascii="Arial" w:hAnsi="Arial"/>
          <w:sz w:val="22"/>
        </w:rPr>
        <w:t>okay, trying to think if there's anything. No, um, do you what</w:t>
      </w:r>
    </w:p>
    <w:p>
      <w:pPr>
        <w:spacing w:after="0"/>
      </w:pPr>
    </w:p>
    <w:p>
      <w:pPr>
        <w:spacing w:after="0"/>
      </w:pPr>
      <w:r>
        <w:rPr>
          <w:rFonts w:ascii="Arial" w:hAnsi="Arial"/>
          <w:color w:val="5D7284"/>
          <w:sz w:val="22"/>
        </w:rPr>
        <w:t>20:22</w:t>
      </w:r>
    </w:p>
    <w:p>
      <w:pPr>
        <w:spacing w:after="0"/>
      </w:pPr>
      <w:r>
        <w:rPr>
          <w:rFonts w:ascii="Arial" w:hAnsi="Arial"/>
          <w:sz w:val="22"/>
        </w:rPr>
        <w:t>do you think of the price point?</w:t>
      </w:r>
    </w:p>
    <w:p>
      <w:pPr>
        <w:spacing w:after="0"/>
      </w:pPr>
    </w:p>
    <w:p>
      <w:pPr>
        <w:spacing w:after="0"/>
      </w:pPr>
      <w:r>
        <w:rPr>
          <w:rFonts w:ascii="Arial" w:hAnsi="Arial"/>
          <w:color w:val="5D7284"/>
          <w:sz w:val="22"/>
        </w:rPr>
        <w:t>20:25</w:t>
      </w:r>
    </w:p>
    <w:p>
      <w:pPr>
        <w:spacing w:after="0"/>
      </w:pPr>
      <w:r>
        <w:rPr>
          <w:rFonts w:ascii="Arial" w:hAnsi="Arial"/>
          <w:sz w:val="22"/>
        </w:rPr>
        <w:t>I think that the price point just for what it is and the quality that it seems to have, I feel like the price point is, it is on par as well as like, this is made. They're made in France, yes, yeah.</w:t>
      </w:r>
    </w:p>
    <w:p>
      <w:pPr>
        <w:spacing w:after="0"/>
      </w:pPr>
    </w:p>
    <w:p>
      <w:pPr>
        <w:spacing w:after="0"/>
      </w:pPr>
      <w:r>
        <w:rPr>
          <w:rFonts w:ascii="Arial" w:hAnsi="Arial"/>
          <w:color w:val="5D7284"/>
          <w:sz w:val="22"/>
        </w:rPr>
        <w:t>20:46</w:t>
      </w:r>
    </w:p>
    <w:p>
      <w:pPr>
        <w:spacing w:after="0"/>
      </w:pPr>
      <w:r>
        <w:rPr>
          <w:rFonts w:ascii="Arial" w:hAnsi="Arial"/>
          <w:sz w:val="22"/>
        </w:rPr>
        <w:t>So, like, yeah, there's shipping from another country. All of it makes sense to me. I mean, of course, I love a deal. Anything that saves me those $2 is great</w:t>
      </w:r>
    </w:p>
    <w:p>
      <w:pPr>
        <w:spacing w:after="0"/>
      </w:pPr>
    </w:p>
    <w:p>
      <w:pPr>
        <w:spacing w:after="0"/>
      </w:pPr>
      <w:r>
        <w:rPr>
          <w:rFonts w:ascii="Arial" w:hAnsi="Arial"/>
          <w:color w:val="5D7284"/>
          <w:sz w:val="22"/>
        </w:rPr>
        <w:t>20:58</w:t>
      </w:r>
    </w:p>
    <w:p>
      <w:pPr>
        <w:spacing w:after="0"/>
      </w:pPr>
      <w:r>
        <w:rPr>
          <w:rFonts w:ascii="Arial" w:hAnsi="Arial"/>
          <w:sz w:val="22"/>
        </w:rPr>
        <w:t>and but especially for one that's a little bit like one of the smaller models, like the one I'm looking at the Baby bar, like that one it, I don't think that. I think I could buy something that's similar and shittier quality for the same price, like, and I would complain because I didn't feel like I got my money worth. Okay, makes sense, yeah.</w:t>
      </w:r>
    </w:p>
    <w:p>
      <w:pPr>
        <w:spacing w:after="0"/>
      </w:pPr>
    </w:p>
    <w:p>
      <w:pPr>
        <w:spacing w:after="0"/>
      </w:pPr>
      <w:r>
        <w:rPr>
          <w:rFonts w:ascii="Arial" w:hAnsi="Arial"/>
          <w:color w:val="5D7284"/>
          <w:sz w:val="22"/>
        </w:rPr>
        <w:t>21:24</w:t>
      </w:r>
    </w:p>
    <w:p>
      <w:pPr>
        <w:spacing w:after="0"/>
      </w:pPr>
      <w:r>
        <w:rPr>
          <w:rFonts w:ascii="Arial" w:hAnsi="Arial"/>
          <w:sz w:val="22"/>
        </w:rPr>
        <w:t>Okay, amazing. Thank you so much for your time, and you will be getting an Amazon gift card.</w:t>
      </w:r>
    </w:p>
    <w:p>
      <w:pPr>
        <w:spacing w:after="0"/>
      </w:pPr>
    </w:p>
    <w:p>
      <w:pPr>
        <w:spacing w:after="0"/>
      </w:pPr>
      <w:r>
        <w:rPr>
          <w:rFonts w:ascii="Arial" w:hAnsi="Arial"/>
          <w:color w:val="5D7284"/>
          <w:sz w:val="22"/>
        </w:rPr>
        <w:t>21:33</w:t>
      </w:r>
    </w:p>
    <w:p>
      <w:pPr>
        <w:spacing w:after="0"/>
      </w:pPr>
      <w:r>
        <w:rPr>
          <w:rFonts w:ascii="Arial" w:hAnsi="Arial"/>
          <w:sz w:val="22"/>
        </w:rPr>
        <w:t>Thank you. Yeah, and happy early birthday.</w:t>
      </w:r>
    </w:p>
    <w:p>
      <w:pPr>
        <w:spacing w:after="0"/>
      </w:pPr>
    </w:p>
    <w:p>
      <w:pPr>
        <w:spacing w:after="0"/>
      </w:pPr>
      <w:r>
        <w:rPr>
          <w:rFonts w:ascii="Arial" w:hAnsi="Arial"/>
          <w:color w:val="5D7284"/>
          <w:sz w:val="22"/>
        </w:rPr>
        <w:t>21:38</w:t>
      </w:r>
    </w:p>
    <w:p>
      <w:pPr>
        <w:spacing w:after="0"/>
      </w:pPr>
      <w:r>
        <w:rPr>
          <w:rFonts w:ascii="Arial" w:hAnsi="Arial"/>
          <w:sz w:val="22"/>
        </w:rPr>
        <w:t>Thank you. I don't celebrate my birthday very often so, but I do love to buy myself a peasant.</w:t>
      </w:r>
    </w:p>
    <w:p>
      <w:pPr>
        <w:spacing w:after="0"/>
      </w:pPr>
    </w:p>
    <w:p>
      <w:pPr>
        <w:spacing w:after="0"/>
      </w:pPr>
      <w:r>
        <w:rPr>
          <w:rFonts w:ascii="Arial" w:hAnsi="Arial"/>
          <w:color w:val="5D7284"/>
          <w:sz w:val="22"/>
        </w:rPr>
        <w:t>21:50</w:t>
      </w:r>
    </w:p>
    <w:p>
      <w:pPr>
        <w:spacing w:after="0"/>
      </w:pPr>
      <w:r>
        <w:rPr>
          <w:rFonts w:ascii="Arial" w:hAnsi="Arial"/>
          <w:sz w:val="22"/>
        </w:rPr>
        <w:t>Yay. I'm so glad that you called today. This made me really happy. Yay, that's so nice. Okay, well, take care. Stephanie, have a good, good luck with your move and good. Have good luck. Should we get</w:t>
      </w:r>
    </w:p>
    <w:p>
      <w:pPr>
        <w:spacing w:after="0"/>
      </w:pPr>
    </w:p>
    <w:p>
      <w:pPr>
        <w:spacing w:after="0"/>
      </w:pPr>
      <w:r>
        <w:rPr>
          <w:rFonts w:ascii="Arial" w:hAnsi="Arial"/>
          <w:color w:val="5D7284"/>
          <w:sz w:val="22"/>
        </w:rPr>
        <w:t>22:02</w:t>
      </w:r>
    </w:p>
    <w:p>
      <w:pPr>
        <w:spacing w:after="0"/>
      </w:pPr>
      <w:r>
        <w:rPr>
          <w:rFonts w:ascii="Arial" w:hAnsi="Arial"/>
          <w:sz w:val="22"/>
        </w:rPr>
        <w:t>Okay? You as well. Bye. You</w:t>
      </w:r>
    </w:p>
    <w:p>
      <w:pPr>
        <w:spacing w:after="0"/>
      </w:pPr>
    </w:p>
    <w:p>
      <w:pPr>
        <w:spacing w:after="0"/>
      </w:pPr>
      <w:r>
        <w:rPr>
          <w:rFonts w:ascii="Arial" w:hAnsi="Arial"/>
          <w:color w:val="5D7284"/>
          <w:sz w:val="22"/>
        </w:rPr>
        <w:t>22:53</w:t>
      </w:r>
    </w:p>
    <w:p>
      <w:pPr>
        <w:spacing w:after="0"/>
      </w:pPr>
      <w:r>
        <w:rPr>
          <w:rFonts w:ascii="Arial" w:hAnsi="Arial"/>
          <w:sz w:val="22"/>
        </w:rPr>
        <w:t>Your call has been forwarded to voicemail. Applause,</w:t>
      </w:r>
    </w:p>
    <w:p>
      <w:pPr>
        <w:spacing w:after="0"/>
      </w:pPr>
    </w:p>
    <w:p>
      <w:pPr>
        <w:spacing w:after="0"/>
      </w:pPr>
      <w:r>
        <w:rPr>
          <w:rFonts w:ascii="Arial" w:hAnsi="Arial"/>
          <w:color w:val="5D7284"/>
          <w:sz w:val="22"/>
        </w:rPr>
        <w:t>23:27</w:t>
      </w:r>
    </w:p>
    <w:p>
      <w:pPr>
        <w:spacing w:after="0"/>
      </w:pPr>
      <w:r>
        <w:rPr>
          <w:rFonts w:ascii="Arial" w:hAnsi="Arial"/>
          <w:sz w:val="22"/>
        </w:rPr>
        <w:t>the call has been forwarded to voice music.</w:t>
      </w:r>
    </w:p>
    <w:p>
      <w:pPr>
        <w:spacing w:after="0"/>
      </w:pPr>
    </w:p>
    <w:p>
      <w:pPr>
        <w:spacing w:after="0"/>
      </w:pPr>
      <w:r>
        <w:rPr>
          <w:rFonts w:ascii="Arial" w:hAnsi="Arial"/>
          <w:color w:val="5D7284"/>
          <w:sz w:val="22"/>
        </w:rPr>
        <w:t>23:46</w:t>
      </w:r>
    </w:p>
    <w:p>
      <w:pPr>
        <w:spacing w:after="0"/>
      </w:pPr>
      <w:r>
        <w:rPr>
          <w:rFonts w:ascii="Arial" w:hAnsi="Arial"/>
          <w:sz w:val="22"/>
        </w:rPr>
        <w:t>Your call has been forwarded to voicemail. The person you're trying to reach is You</w:t>
      </w:r>
    </w:p>
    <w:p>
      <w:pPr>
        <w:spacing w:after="0"/>
      </w:pPr>
    </w:p>
    <w:p>
      <w:pPr>
        <w:spacing w:after="0"/>
      </w:pPr>
      <w:r>
        <w:rPr>
          <w:rFonts w:ascii="Arial" w:hAnsi="Arial"/>
          <w:color w:val="5D7284"/>
          <w:sz w:val="22"/>
        </w:rPr>
        <w:t>24:32</w:t>
      </w:r>
    </w:p>
    <w:p>
      <w:pPr>
        <w:spacing w:after="0"/>
      </w:pPr>
      <w:r>
        <w:rPr>
          <w:rFonts w:ascii="Arial" w:hAnsi="Arial"/>
          <w:sz w:val="22"/>
        </w:rPr>
        <w:t>Your call has been forwarded you</w:t>
      </w:r>
    </w:p>
    <w:p>
      <w:pPr>
        <w:spacing w:after="0"/>
      </w:pPr>
    </w:p>
    <w:p>
      <w:pPr>
        <w:spacing w:after="0"/>
      </w:pPr>
      <w:r>
        <w:rPr>
          <w:rFonts w:ascii="Arial" w:hAnsi="Arial"/>
          <w:color w:val="5D7284"/>
          <w:sz w:val="22"/>
        </w:rPr>
        <w:t>25:10</w:t>
      </w:r>
    </w:p>
    <w:p>
      <w:pPr>
        <w:spacing w:after="0"/>
      </w:pPr>
      <w:r>
        <w:rPr>
          <w:rFonts w:ascii="Arial" w:hAnsi="Arial"/>
          <w:sz w:val="22"/>
        </w:rPr>
        <w:t>Hi, called Robin, you can leave me a Message. I</w:t>
      </w:r>
    </w:p>
    <w:p>
      <w:pPr>
        <w:spacing w:after="0"/>
      </w:pPr>
    </w:p>
    <w:p>
      <w:pPr>
        <w:spacing w:after="0"/>
      </w:pPr>
      <w:r>
        <w:rPr>
          <w:rFonts w:ascii="Arial" w:hAnsi="Arial"/>
          <w:color w:val="5D7284"/>
          <w:sz w:val="22"/>
        </w:rPr>
        <w:t>25:40</w:t>
      </w:r>
    </w:p>
    <w:p>
      <w:pPr>
        <w:spacing w:after="0"/>
      </w:pPr>
      <w:r>
        <w:rPr>
          <w:rFonts w:ascii="Arial" w:hAnsi="Arial"/>
          <w:sz w:val="22"/>
        </w:rPr>
        <w:t>Your call has been forwarded to voicemail.</w:t>
      </w:r>
    </w:p>
    <w:p>
      <w:pPr>
        <w:spacing w:after="0"/>
      </w:pPr>
    </w:p>
    <w:p>
      <w:pPr>
        <w:spacing w:after="0"/>
      </w:pPr>
      <w:r>
        <w:rPr>
          <w:rFonts w:ascii="Arial" w:hAnsi="Arial"/>
          <w:color w:val="5D7284"/>
          <w:sz w:val="22"/>
        </w:rPr>
        <w:t>26:09</w:t>
      </w:r>
    </w:p>
    <w:p>
      <w:pPr>
        <w:spacing w:after="0"/>
      </w:pPr>
      <w:r>
        <w:rPr>
          <w:rFonts w:ascii="Arial" w:hAnsi="Arial"/>
          <w:sz w:val="22"/>
        </w:rPr>
        <w:t>Your call has been forwarded to voicemail. Applause,</w:t>
      </w:r>
    </w:p>
    <w:p>
      <w:pPr>
        <w:spacing w:after="0"/>
      </w:pPr>
    </w:p>
    <w:p>
      <w:pPr>
        <w:spacing w:after="0"/>
      </w:pPr>
      <w:r>
        <w:rPr>
          <w:rFonts w:ascii="Arial" w:hAnsi="Arial"/>
          <w:color w:val="5D7284"/>
          <w:sz w:val="22"/>
        </w:rPr>
        <w:t>26:20</w:t>
      </w:r>
    </w:p>
    <w:p>
      <w:pPr>
        <w:spacing w:after="0"/>
      </w:pPr>
      <w:r>
        <w:rPr>
          <w:rFonts w:ascii="Arial" w:hAnsi="Arial"/>
          <w:sz w:val="22"/>
        </w:rPr>
        <w:t>The</w:t>
      </w:r>
    </w:p>
    <w:p>
      <w:pPr>
        <w:spacing w:after="0"/>
      </w:pPr>
    </w:p>
    <w:p>
      <w:pPr>
        <w:spacing w:after="0"/>
      </w:pPr>
      <w:r>
        <w:rPr>
          <w:rFonts w:ascii="Arial" w:hAnsi="Arial"/>
          <w:color w:val="5D7284"/>
          <w:sz w:val="22"/>
        </w:rPr>
        <w:t>26:41</w:t>
      </w:r>
    </w:p>
    <w:p>
      <w:pPr>
        <w:spacing w:after="0"/>
      </w:pPr>
      <w:r>
        <w:rPr>
          <w:rFonts w:ascii="Arial" w:hAnsi="Arial"/>
          <w:sz w:val="22"/>
        </w:rPr>
        <w:t>call has been forwarded to an automatic voice message system, Seven, Zero, You.</w:t>
      </w:r>
    </w:p>
    <w:p>
      <w:pPr>
        <w:spacing w:after="0"/>
      </w:pPr>
    </w:p>
    <w:p>
      <w:pPr>
        <w:spacing w:after="0"/>
      </w:pPr>
      <w:r>
        <w:rPr>
          <w:rFonts w:ascii="Arial" w:hAnsi="Arial"/>
          <w:color w:val="5D7284"/>
          <w:sz w:val="22"/>
        </w:rPr>
        <w:t>32:37</w:t>
      </w:r>
    </w:p>
    <w:p>
      <w:pPr>
        <w:spacing w:after="0"/>
      </w:pPr>
      <w:r>
        <w:rPr>
          <w:rFonts w:ascii="Arial" w:hAnsi="Arial"/>
          <w:sz w:val="22"/>
        </w:rPr>
        <w:t>Your call has been forwarded to voicemail. You</w:t>
      </w:r>
    </w:p>
    <w:p>
      <w:pPr>
        <w:spacing w:after="0"/>
      </w:pPr>
    </w:p>
    <w:p>
      <w:pPr>
        <w:spacing w:after="0"/>
      </w:pPr>
      <w:r>
        <w:rPr>
          <w:rFonts w:ascii="Arial" w:hAnsi="Arial"/>
          <w:color w:val="5D7284"/>
          <w:sz w:val="22"/>
        </w:rPr>
        <w:t>32:53</w:t>
      </w:r>
    </w:p>
    <w:p>
      <w:pPr>
        <w:spacing w:after="0"/>
      </w:pPr>
      <w:r>
        <w:rPr>
          <w:rFonts w:ascii="Arial" w:hAnsi="Arial"/>
          <w:sz w:val="22"/>
        </w:rPr>
        <w:t>Hello, you've reached The voicemail.</w:t>
      </w:r>
    </w:p>
    <w:p>
      <w:pPr>
        <w:spacing w:after="0"/>
      </w:pPr>
    </w:p>
    <w:p>
      <w:pPr>
        <w:spacing w:after="0"/>
      </w:pPr>
      <w:r>
        <w:rPr>
          <w:rFonts w:ascii="Arial" w:hAnsi="Arial"/>
          <w:color w:val="5D7284"/>
          <w:sz w:val="22"/>
        </w:rPr>
        <w:t>34:00</w:t>
      </w:r>
    </w:p>
    <w:p>
      <w:pPr>
        <w:spacing w:after="0"/>
      </w:pPr>
      <w:r>
        <w:rPr>
          <w:rFonts w:ascii="Arial" w:hAnsi="Arial"/>
          <w:sz w:val="22"/>
        </w:rPr>
        <w:t>Students, Happy,</w:t>
      </w:r>
    </w:p>
    <w:p>
      <w:pPr>
        <w:spacing w:after="0"/>
      </w:pPr>
    </w:p>
    <w:p>
      <w:pPr>
        <w:spacing w:after="0"/>
      </w:pPr>
      <w:r>
        <w:rPr>
          <w:rFonts w:ascii="Arial" w:hAnsi="Arial"/>
          <w:color w:val="5D7284"/>
          <w:sz w:val="22"/>
        </w:rPr>
        <w:t>34:22</w:t>
      </w:r>
    </w:p>
    <w:p>
      <w:pPr>
        <w:spacing w:after="0"/>
      </w:pPr>
      <w:r>
        <w:rPr>
          <w:rFonts w:ascii="Arial" w:hAnsi="Arial"/>
          <w:sz w:val="22"/>
        </w:rPr>
        <w:t>Director, After the</w:t>
      </w:r>
    </w:p>
    <w:p>
      <w:pPr>
        <w:spacing w:after="0"/>
      </w:pPr>
    </w:p>
    <w:p>
      <w:pPr>
        <w:spacing w:after="0"/>
      </w:pPr>
      <w:r>
        <w:rPr>
          <w:rFonts w:ascii="Arial" w:hAnsi="Arial"/>
          <w:color w:val="5D7284"/>
          <w:sz w:val="22"/>
        </w:rPr>
        <w:t>35:20</w:t>
      </w:r>
    </w:p>
    <w:p>
      <w:pPr>
        <w:spacing w:after="0"/>
      </w:pPr>
      <w:r>
        <w:rPr>
          <w:rFonts w:ascii="Arial" w:hAnsi="Arial"/>
          <w:sz w:val="22"/>
        </w:rPr>
        <w:t>The test Okay.</w:t>
      </w:r>
    </w:p>
    <w:p>
      <w:pPr>
        <w:spacing w:after="0"/>
      </w:pPr>
    </w:p>
    <w:p>
      <w:pPr>
        <w:spacing w:after="0"/>
      </w:pPr>
      <w:r>
        <w:rPr>
          <w:rFonts w:ascii="Arial" w:hAnsi="Arial"/>
          <w:color w:val="5D7284"/>
          <w:sz w:val="22"/>
        </w:rPr>
        <w:t>35:42</w:t>
      </w:r>
    </w:p>
    <w:p>
      <w:pPr>
        <w:spacing w:after="0"/>
      </w:pPr>
      <w:r>
        <w:rPr>
          <w:rFonts w:ascii="Arial" w:hAnsi="Arial"/>
          <w:sz w:val="22"/>
        </w:rPr>
        <w:t>And</w:t>
      </w:r>
    </w:p>
    <w:p>
      <w:pPr>
        <w:spacing w:after="0"/>
      </w:pPr>
    </w:p>
    <w:p>
      <w:pPr>
        <w:spacing w:after="0"/>
      </w:pPr>
      <w:r>
        <w:rPr>
          <w:rFonts w:ascii="Arial" w:hAnsi="Arial"/>
          <w:color w:val="5D7284"/>
          <w:sz w:val="22"/>
        </w:rPr>
        <w:t>37:01</w:t>
      </w:r>
    </w:p>
    <w:p>
      <w:pPr>
        <w:spacing w:after="0"/>
      </w:pPr>
      <w:r>
        <w:rPr>
          <w:rFonts w:ascii="Arial" w:hAnsi="Arial"/>
          <w:sz w:val="22"/>
        </w:rPr>
        <w:t>a certification was The Architect?</w:t>
      </w:r>
    </w:p>
    <w:p>
      <w:pPr>
        <w:spacing w:after="0"/>
      </w:pPr>
    </w:p>
    <w:p>
      <w:pPr>
        <w:spacing w:after="0"/>
      </w:pPr>
      <w:r>
        <w:rPr>
          <w:rFonts w:ascii="Arial" w:hAnsi="Arial"/>
          <w:color w:val="5D7284"/>
          <w:sz w:val="22"/>
        </w:rPr>
        <w:t>38:00</w:t>
      </w:r>
    </w:p>
    <w:p>
      <w:pPr>
        <w:spacing w:after="0"/>
      </w:pPr>
      <w:r>
        <w:rPr>
          <w:rFonts w:ascii="Arial" w:hAnsi="Arial"/>
          <w:sz w:val="22"/>
        </w:rPr>
        <w:t>You Have</w:t>
      </w:r>
    </w:p>
    <w:p>
      <w:pPr>
        <w:spacing w:after="0"/>
      </w:pPr>
    </w:p>
    <w:p>
      <w:pPr>
        <w:spacing w:after="0"/>
      </w:pPr>
      <w:r>
        <w:rPr>
          <w:rFonts w:ascii="Arial" w:hAnsi="Arial"/>
          <w:color w:val="5D7284"/>
          <w:sz w:val="22"/>
        </w:rPr>
        <w:t>38:22</w:t>
      </w:r>
    </w:p>
    <w:p>
      <w:pPr>
        <w:spacing w:after="0"/>
      </w:pPr>
      <w:r>
        <w:rPr>
          <w:rFonts w:ascii="Arial" w:hAnsi="Arial"/>
          <w:sz w:val="22"/>
        </w:rPr>
        <w:t>your own To.</w:t>
      </w:r>
    </w:p>
    <w:p>
      <w:pPr>
        <w:spacing w:after="0"/>
      </w:pPr>
    </w:p>
    <w:p>
      <w:pPr>
        <w:spacing w:after="0"/>
      </w:pPr>
      <w:r>
        <w:rPr>
          <w:rFonts w:ascii="Arial" w:hAnsi="Arial"/>
          <w:color w:val="5D7284"/>
          <w:sz w:val="22"/>
        </w:rPr>
        <w:t>40:20</w:t>
      </w:r>
    </w:p>
    <w:p>
      <w:pPr>
        <w:spacing w:after="0"/>
      </w:pPr>
      <w:r>
        <w:rPr>
          <w:rFonts w:ascii="Arial" w:hAnsi="Arial"/>
          <w:sz w:val="22"/>
        </w:rPr>
        <w:t>Logic based</w:t>
      </w:r>
    </w:p>
    <w:p>
      <w:pPr>
        <w:spacing w:after="0"/>
      </w:pPr>
    </w:p>
    <w:p>
      <w:pPr>
        <w:spacing w:after="0"/>
      </w:pPr>
      <w:r>
        <w:rPr>
          <w:rFonts w:ascii="Arial" w:hAnsi="Arial"/>
          <w:color w:val="5D7284"/>
          <w:sz w:val="22"/>
        </w:rPr>
        <w:t>40:42</w:t>
      </w:r>
    </w:p>
    <w:p>
      <w:pPr>
        <w:spacing w:after="0"/>
      </w:pPr>
      <w:r>
        <w:rPr>
          <w:rFonts w:ascii="Arial" w:hAnsi="Arial"/>
          <w:sz w:val="22"/>
        </w:rPr>
        <w:t>On The</w:t>
      </w:r>
    </w:p>
    <w:p>
      <w:pPr>
        <w:spacing w:after="0"/>
      </w:pPr>
    </w:p>
    <w:p>
      <w:pPr>
        <w:spacing w:after="0"/>
      </w:pPr>
      <w:r>
        <w:rPr>
          <w:rFonts w:ascii="Arial" w:hAnsi="Arial"/>
          <w:color w:val="5D7284"/>
          <w:sz w:val="22"/>
        </w:rPr>
        <w:t>46:00</w:t>
      </w:r>
    </w:p>
    <w:p>
      <w:pPr>
        <w:spacing w:after="0"/>
      </w:pPr>
      <w:r>
        <w:rPr>
          <w:rFonts w:ascii="Arial" w:hAnsi="Arial"/>
          <w:sz w:val="22"/>
        </w:rPr>
        <w:t>This COVID</w:t>
      </w:r>
    </w:p>
    <w:p>
      <w:pPr>
        <w:spacing w:after="0"/>
      </w:pPr>
    </w:p>
    <w:p>
      <w:pPr>
        <w:spacing w:after="0"/>
      </w:pPr>
      <w:r>
        <w:rPr>
          <w:rFonts w:ascii="Arial" w:hAnsi="Arial"/>
          <w:color w:val="5D7284"/>
          <w:sz w:val="22"/>
        </w:rPr>
        <w:t>46:22</w:t>
      </w:r>
    </w:p>
    <w:p>
      <w:pPr>
        <w:spacing w:after="0"/>
      </w:pPr>
      <w:r>
        <w:rPr>
          <w:rFonts w:ascii="Arial" w:hAnsi="Arial"/>
          <w:sz w:val="22"/>
        </w:rPr>
        <w:t>action,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