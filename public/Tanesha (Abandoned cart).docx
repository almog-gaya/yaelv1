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Tanesha - LaFlore (Abandoned cart)</w:t>
      </w:r>
    </w:p>
    <w:p>
      <w:r>
        <w:rPr>
          <w:rFonts w:ascii="Arial" w:hAnsi="Arial"/>
          <w:color w:val="4F6880"/>
          <w:sz w:val="22"/>
        </w:rPr>
        <w:t>Fri, Apr 04, 2025 3:55PM • 2:58</w:t>
      </w:r>
    </w:p>
    <w:p>
      <w:pPr>
        <w:spacing w:before="440" w:after="0"/>
      </w:pPr>
      <w:r>
        <w:rPr>
          <w:rFonts w:ascii="Arial" w:hAnsi="Arial"/>
          <w:b/>
          <w:color w:val="4F6880"/>
          <w:sz w:val="22"/>
        </w:rPr>
        <w:t>SUMMARY KEYWORDS</w:t>
      </w:r>
    </w:p>
    <w:p>
      <w:r>
        <w:rPr>
          <w:rFonts w:ascii="Arial" w:hAnsi="Arial"/>
          <w:color w:val="4F6880"/>
          <w:sz w:val="22"/>
        </w:rPr>
        <w:t>Price point, wear and tear, bag durability, sustainability, convertible design, crowdfunding, cork material, Poshmark, product discovery, customer feedback, product consideration, online shopping, product quality, casual to work, third-party feedback.</w:t>
      </w:r>
    </w:p>
    <w:p>
      <w:pPr>
        <w:spacing w:before="440" w:after="0"/>
      </w:pPr>
      <w:r>
        <w:rPr>
          <w:rFonts w:ascii="Arial" w:hAnsi="Arial"/>
          <w:b/>
          <w:color w:val="4F6880"/>
          <w:sz w:val="22"/>
        </w:rPr>
        <w:t>SPEAKERS</w:t>
      </w:r>
    </w:p>
    <w:p>
      <w:r>
        <w:rPr>
          <w:rFonts w:ascii="Arial" w:hAnsi="Arial"/>
          <w:color w:val="4F6880"/>
          <w:sz w:val="22"/>
        </w:rPr>
        <w:t>Speaker 2, Speaker 1</w:t>
      </w:r>
    </w:p>
    <w:p>
      <w:pPr>
        <w:spacing w:after="0"/>
      </w:pPr>
    </w:p>
    <w:p>
      <w:pPr>
        <w:spacing w:after="0"/>
      </w:pPr>
      <w:r>
        <w:rPr>
          <w:rFonts w:ascii="Arial" w:hAnsi="Arial"/>
          <w:b/>
          <w:sz w:val="22"/>
        </w:rPr>
        <w:t xml:space="preserve">Speaker 1  </w:t>
      </w:r>
      <w:r>
        <w:rPr>
          <w:rFonts w:ascii="Arial" w:hAnsi="Arial"/>
          <w:color w:val="5D7284"/>
          <w:sz w:val="22"/>
        </w:rPr>
        <w:t>00:00</w:t>
      </w:r>
    </w:p>
    <w:p>
      <w:pPr>
        <w:spacing w:after="0"/>
      </w:pPr>
      <w:r>
        <w:rPr>
          <w:rFonts w:ascii="Arial" w:hAnsi="Arial"/>
          <w:sz w:val="22"/>
        </w:rPr>
        <w:t>So the major, just to reiterate, the major concern was the price point, but predominantly the</w:t>
      </w:r>
    </w:p>
    <w:p>
      <w:pPr>
        <w:spacing w:after="0"/>
      </w:pPr>
    </w:p>
    <w:p>
      <w:pPr>
        <w:spacing w:after="0"/>
      </w:pPr>
      <w:r>
        <w:rPr>
          <w:rFonts w:ascii="Arial" w:hAnsi="Arial"/>
          <w:color w:val="5D7284"/>
          <w:sz w:val="22"/>
        </w:rPr>
        <w:t>00:10</w:t>
      </w:r>
    </w:p>
    <w:p>
      <w:pPr>
        <w:spacing w:after="0"/>
      </w:pPr>
      <w:r>
        <w:rPr>
          <w:rFonts w:ascii="Arial" w:hAnsi="Arial"/>
          <w:sz w:val="22"/>
        </w:rPr>
        <w:t>the wear and tear and like, how the bag, like, would hold up.</w:t>
      </w:r>
    </w:p>
    <w:p>
      <w:pPr>
        <w:spacing w:after="0"/>
      </w:pPr>
    </w:p>
    <w:p>
      <w:pPr>
        <w:spacing w:after="0"/>
      </w:pPr>
      <w:r>
        <w:rPr>
          <w:rFonts w:ascii="Arial" w:hAnsi="Arial"/>
          <w:b/>
          <w:sz w:val="22"/>
        </w:rPr>
        <w:t xml:space="preserve">Speaker 2  </w:t>
      </w:r>
      <w:r>
        <w:rPr>
          <w:rFonts w:ascii="Arial" w:hAnsi="Arial"/>
          <w:color w:val="5D7284"/>
          <w:sz w:val="22"/>
        </w:rPr>
        <w:t>00:13</w:t>
      </w:r>
    </w:p>
    <w:p>
      <w:pPr>
        <w:spacing w:after="0"/>
      </w:pPr>
      <w:r>
        <w:rPr>
          <w:rFonts w:ascii="Arial" w:hAnsi="Arial"/>
          <w:sz w:val="22"/>
        </w:rPr>
        <w:t>Yes, that how the bag would hold up, relative price, correct? Okay, because I think I was looking amongst the that was looking at was the Toto, I guess,</w:t>
      </w:r>
    </w:p>
    <w:p>
      <w:pPr>
        <w:spacing w:after="0"/>
      </w:pPr>
    </w:p>
    <w:p>
      <w:pPr>
        <w:spacing w:after="0"/>
      </w:pPr>
      <w:r>
        <w:rPr>
          <w:rFonts w:ascii="Arial" w:hAnsi="Arial"/>
          <w:color w:val="5D7284"/>
          <w:sz w:val="22"/>
        </w:rPr>
        <w:t>00:26</w:t>
      </w:r>
    </w:p>
    <w:p>
      <w:pPr>
        <w:spacing w:after="0"/>
      </w:pPr>
      <w:r>
        <w:rPr>
          <w:rFonts w:ascii="Arial" w:hAnsi="Arial"/>
          <w:sz w:val="22"/>
        </w:rPr>
        <w:t>which is a really cute bag. I like the shape,</w:t>
      </w:r>
    </w:p>
    <w:p>
      <w:pPr>
        <w:spacing w:after="0"/>
      </w:pPr>
    </w:p>
    <w:p>
      <w:pPr>
        <w:spacing w:after="0"/>
      </w:pPr>
      <w:r>
        <w:rPr>
          <w:rFonts w:ascii="Arial" w:hAnsi="Arial"/>
          <w:color w:val="5D7284"/>
          <w:sz w:val="22"/>
        </w:rPr>
        <w:t>00:29</w:t>
      </w:r>
    </w:p>
    <w:p>
      <w:pPr>
        <w:spacing w:after="0"/>
      </w:pPr>
      <w:r>
        <w:rPr>
          <w:rFonts w:ascii="Arial" w:hAnsi="Arial"/>
          <w:sz w:val="22"/>
        </w:rPr>
        <w:t>but, yeah, I was concerned about wear and tear.</w:t>
      </w:r>
    </w:p>
    <w:p>
      <w:pPr>
        <w:spacing w:after="0"/>
      </w:pPr>
    </w:p>
    <w:p>
      <w:pPr>
        <w:spacing w:after="0"/>
      </w:pPr>
      <w:r>
        <w:rPr>
          <w:rFonts w:ascii="Arial" w:hAnsi="Arial"/>
          <w:b/>
          <w:sz w:val="22"/>
        </w:rPr>
        <w:t xml:space="preserve">Speaker 1  </w:t>
      </w:r>
      <w:r>
        <w:rPr>
          <w:rFonts w:ascii="Arial" w:hAnsi="Arial"/>
          <w:color w:val="5D7284"/>
          <w:sz w:val="22"/>
        </w:rPr>
        <w:t>00:31</w:t>
      </w:r>
    </w:p>
    <w:p>
      <w:pPr>
        <w:spacing w:after="0"/>
      </w:pPr>
      <w:r>
        <w:rPr>
          <w:rFonts w:ascii="Arial" w:hAnsi="Arial"/>
          <w:sz w:val="22"/>
        </w:rPr>
        <w:t>Okay, for the price point. How did you first discover the product?</w:t>
      </w:r>
    </w:p>
    <w:p>
      <w:pPr>
        <w:spacing w:after="0"/>
      </w:pPr>
    </w:p>
    <w:p>
      <w:pPr>
        <w:spacing w:after="0"/>
      </w:pPr>
      <w:r>
        <w:rPr>
          <w:rFonts w:ascii="Arial" w:hAnsi="Arial"/>
          <w:b/>
          <w:sz w:val="22"/>
        </w:rPr>
        <w:t xml:space="preserve">Speaker 2  </w:t>
      </w:r>
      <w:r>
        <w:rPr>
          <w:rFonts w:ascii="Arial" w:hAnsi="Arial"/>
          <w:color w:val="5D7284"/>
          <w:sz w:val="22"/>
        </w:rPr>
        <w:t>00:36</w:t>
      </w:r>
    </w:p>
    <w:p>
      <w:pPr>
        <w:spacing w:after="0"/>
      </w:pPr>
      <w:r>
        <w:rPr>
          <w:rFonts w:ascii="Arial" w:hAnsi="Arial"/>
          <w:sz w:val="22"/>
        </w:rPr>
        <w:t>Again, I remembered the crowdfunding, and I didn't buy it at the time campaign. That was a gazillion years ago, and I saw someone carrying it on the street, and I'm like, Oh yeah, I remember that bag. And then decided to go to the site. Okay, wow,</w:t>
      </w:r>
    </w:p>
    <w:p>
      <w:pPr>
        <w:spacing w:after="0"/>
      </w:pPr>
    </w:p>
    <w:p>
      <w:pPr>
        <w:spacing w:after="0"/>
      </w:pPr>
      <w:r>
        <w:rPr>
          <w:rFonts w:ascii="Arial" w:hAnsi="Arial"/>
          <w:b/>
          <w:sz w:val="22"/>
        </w:rPr>
        <w:t xml:space="preserve">Speaker 1  </w:t>
      </w:r>
      <w:r>
        <w:rPr>
          <w:rFonts w:ascii="Arial" w:hAnsi="Arial"/>
          <w:color w:val="5D7284"/>
          <w:sz w:val="22"/>
        </w:rPr>
        <w:t>00:55</w:t>
      </w:r>
    </w:p>
    <w:p>
      <w:pPr>
        <w:spacing w:after="0"/>
      </w:pPr>
      <w:r>
        <w:rPr>
          <w:rFonts w:ascii="Arial" w:hAnsi="Arial"/>
          <w:sz w:val="22"/>
        </w:rPr>
        <w:t>amazing. And what, I guess, made you interested in the first place, like, you love the bag, you love the design, oh,</w:t>
      </w:r>
    </w:p>
    <w:p>
      <w:pPr>
        <w:spacing w:after="0"/>
      </w:pPr>
    </w:p>
    <w:p>
      <w:pPr>
        <w:spacing w:after="0"/>
      </w:pPr>
      <w:r>
        <w:rPr>
          <w:rFonts w:ascii="Arial" w:hAnsi="Arial"/>
          <w:b/>
          <w:sz w:val="22"/>
        </w:rPr>
        <w:t xml:space="preserve">Speaker 2  </w:t>
      </w:r>
      <w:r>
        <w:rPr>
          <w:rFonts w:ascii="Arial" w:hAnsi="Arial"/>
          <w:color w:val="5D7284"/>
          <w:sz w:val="22"/>
        </w:rPr>
        <w:t>01:00</w:t>
      </w:r>
    </w:p>
    <w:p>
      <w:pPr>
        <w:spacing w:after="0"/>
      </w:pPr>
      <w:r>
        <w:rPr>
          <w:rFonts w:ascii="Arial" w:hAnsi="Arial"/>
          <w:sz w:val="22"/>
        </w:rPr>
        <w:t>the idea of cork and sustainability and all that. Okay, is that the only reason? And the convertible, and the convertible nature of it, it could be casual, it could be work, like all that.</w:t>
      </w:r>
    </w:p>
    <w:p>
      <w:pPr>
        <w:spacing w:after="0"/>
      </w:pPr>
    </w:p>
    <w:p>
      <w:pPr>
        <w:spacing w:after="0"/>
      </w:pPr>
      <w:r>
        <w:rPr>
          <w:rFonts w:ascii="Arial" w:hAnsi="Arial"/>
          <w:b/>
          <w:sz w:val="22"/>
        </w:rPr>
        <w:t xml:space="preserve">Speaker 1  </w:t>
      </w:r>
      <w:r>
        <w:rPr>
          <w:rFonts w:ascii="Arial" w:hAnsi="Arial"/>
          <w:color w:val="5D7284"/>
          <w:sz w:val="22"/>
        </w:rPr>
        <w:t>01:15</w:t>
      </w:r>
    </w:p>
    <w:p>
      <w:pPr>
        <w:spacing w:after="0"/>
      </w:pPr>
      <w:r>
        <w:rPr>
          <w:rFonts w:ascii="Arial" w:hAnsi="Arial"/>
          <w:sz w:val="22"/>
        </w:rPr>
        <w:t>Anything cute? Yeah, they are. They are cute. Anything other else. By the way, I'm a third party, so I'm not, like, trying to sell you on anything. I'm just trying to get the feedback.</w:t>
      </w:r>
    </w:p>
    <w:p>
      <w:pPr>
        <w:spacing w:after="0"/>
      </w:pPr>
    </w:p>
    <w:p>
      <w:pPr>
        <w:spacing w:after="0"/>
      </w:pPr>
      <w:r>
        <w:rPr>
          <w:rFonts w:ascii="Arial" w:hAnsi="Arial"/>
          <w:b/>
          <w:sz w:val="22"/>
        </w:rPr>
        <w:t xml:space="preserve">Speaker 2  </w:t>
      </w:r>
      <w:r>
        <w:rPr>
          <w:rFonts w:ascii="Arial" w:hAnsi="Arial"/>
          <w:color w:val="5D7284"/>
          <w:sz w:val="22"/>
        </w:rPr>
        <w:t>01:28</w:t>
      </w:r>
    </w:p>
    <w:p>
      <w:pPr>
        <w:spacing w:after="0"/>
      </w:pPr>
      <w:r>
        <w:rPr>
          <w:rFonts w:ascii="Arial" w:hAnsi="Arial"/>
          <w:sz w:val="22"/>
        </w:rPr>
        <w:t>It's funny, I thought you were somebody I knew, because I know people in the 201, area, but so, no, no, that's that was pretty much it. Oh, I didn't, I don't know if I saw you guys. They had shoes now, but anyway, no, I'm on the website now. I'm sorry, it is the middle of my work day, and I don't have any more questions that you have. Okay,</w:t>
      </w:r>
    </w:p>
    <w:p>
      <w:pPr>
        <w:spacing w:after="0"/>
      </w:pPr>
    </w:p>
    <w:p>
      <w:pPr>
        <w:spacing w:after="0"/>
      </w:pPr>
      <w:r>
        <w:rPr>
          <w:rFonts w:ascii="Arial" w:hAnsi="Arial"/>
          <w:b/>
          <w:sz w:val="22"/>
        </w:rPr>
        <w:t xml:space="preserve">Speaker 1  </w:t>
      </w:r>
      <w:r>
        <w:rPr>
          <w:rFonts w:ascii="Arial" w:hAnsi="Arial"/>
          <w:color w:val="5D7284"/>
          <w:sz w:val="22"/>
        </w:rPr>
        <w:t>01:47</w:t>
      </w:r>
    </w:p>
    <w:p>
      <w:pPr>
        <w:spacing w:after="0"/>
      </w:pPr>
      <w:r>
        <w:rPr>
          <w:rFonts w:ascii="Arial" w:hAnsi="Arial"/>
          <w:sz w:val="22"/>
        </w:rPr>
        <w:t>I'm just gonna see if there's anything else. So the major concern was, so did you actually look on Poshmark? Like, what made you decide to look elsewhere?</w:t>
      </w:r>
    </w:p>
    <w:p>
      <w:pPr>
        <w:spacing w:after="0"/>
      </w:pPr>
    </w:p>
    <w:p>
      <w:pPr>
        <w:spacing w:after="0"/>
      </w:pPr>
      <w:r>
        <w:rPr>
          <w:rFonts w:ascii="Arial" w:hAnsi="Arial"/>
          <w:color w:val="5D7284"/>
          <w:sz w:val="22"/>
        </w:rPr>
        <w:t>01:57</w:t>
      </w:r>
    </w:p>
    <w:p>
      <w:pPr>
        <w:spacing w:after="0"/>
      </w:pPr>
      <w:r>
        <w:rPr>
          <w:rFonts w:ascii="Arial" w:hAnsi="Arial"/>
          <w:sz w:val="22"/>
        </w:rPr>
        <w:t>Yeah, just, well, actually, to see if I can get it cheaper.</w:t>
      </w:r>
    </w:p>
    <w:p>
      <w:pPr>
        <w:spacing w:after="0"/>
      </w:pPr>
    </w:p>
    <w:p>
      <w:pPr>
        <w:spacing w:after="0"/>
      </w:pPr>
      <w:r>
        <w:rPr>
          <w:rFonts w:ascii="Arial" w:hAnsi="Arial"/>
          <w:b/>
          <w:sz w:val="22"/>
        </w:rPr>
        <w:t xml:space="preserve">Speaker 2  </w:t>
      </w:r>
      <w:r>
        <w:rPr>
          <w:rFonts w:ascii="Arial" w:hAnsi="Arial"/>
          <w:color w:val="5D7284"/>
          <w:sz w:val="22"/>
        </w:rPr>
        <w:t>02:02</w:t>
      </w:r>
    </w:p>
    <w:p>
      <w:pPr>
        <w:spacing w:after="0"/>
      </w:pPr>
      <w:r>
        <w:rPr>
          <w:rFonts w:ascii="Arial" w:hAnsi="Arial"/>
          <w:sz w:val="22"/>
        </w:rPr>
        <w:t>Number one, because I buy things on Poshmark. But it was really there that I saw the wear and tear, and I was like, and you know, the good news for the client, for your client, is that people are still pretty much selling them close to the price point. They're not really deeply discounting them, but relative to what I was willing to pay, versus</w:t>
      </w:r>
    </w:p>
    <w:p>
      <w:pPr>
        <w:spacing w:after="0"/>
      </w:pPr>
    </w:p>
    <w:p>
      <w:pPr>
        <w:spacing w:after="0"/>
      </w:pPr>
      <w:r>
        <w:rPr>
          <w:rFonts w:ascii="Arial" w:hAnsi="Arial"/>
          <w:color w:val="5D7284"/>
          <w:sz w:val="22"/>
        </w:rPr>
        <w:t>02:25</w:t>
      </w:r>
    </w:p>
    <w:p>
      <w:pPr>
        <w:spacing w:after="0"/>
      </w:pPr>
      <w:r>
        <w:rPr>
          <w:rFonts w:ascii="Arial" w:hAnsi="Arial"/>
          <w:sz w:val="22"/>
        </w:rPr>
        <w:t>the wear and tear, that was the concern</w:t>
      </w:r>
    </w:p>
    <w:p>
      <w:pPr>
        <w:spacing w:after="0"/>
      </w:pPr>
    </w:p>
    <w:p>
      <w:pPr>
        <w:spacing w:after="0"/>
      </w:pPr>
      <w:r>
        <w:rPr>
          <w:rFonts w:ascii="Arial" w:hAnsi="Arial"/>
          <w:b/>
          <w:sz w:val="22"/>
        </w:rPr>
        <w:t xml:space="preserve">Speaker 1  </w:t>
      </w:r>
      <w:r>
        <w:rPr>
          <w:rFonts w:ascii="Arial" w:hAnsi="Arial"/>
          <w:color w:val="5D7284"/>
          <w:sz w:val="22"/>
        </w:rPr>
        <w:t>02:27</w:t>
      </w:r>
    </w:p>
    <w:p>
      <w:pPr>
        <w:spacing w:after="0"/>
      </w:pPr>
      <w:r>
        <w:rPr>
          <w:rFonts w:ascii="Arial" w:hAnsi="Arial"/>
          <w:sz w:val="22"/>
        </w:rPr>
        <w:t>if they had, if the product had, like could actually hold up, would you be considering the product more Despite the price?</w:t>
      </w:r>
    </w:p>
    <w:p>
      <w:pPr>
        <w:spacing w:after="0"/>
      </w:pPr>
    </w:p>
    <w:p>
      <w:pPr>
        <w:spacing w:after="0"/>
      </w:pPr>
      <w:r>
        <w:rPr>
          <w:rFonts w:ascii="Arial" w:hAnsi="Arial"/>
          <w:b/>
          <w:sz w:val="22"/>
        </w:rPr>
        <w:t xml:space="preserve">Speaker 2  </w:t>
      </w:r>
      <w:r>
        <w:rPr>
          <w:rFonts w:ascii="Arial" w:hAnsi="Arial"/>
          <w:color w:val="5D7284"/>
          <w:sz w:val="22"/>
        </w:rPr>
        <w:t>02:36</w:t>
      </w:r>
    </w:p>
    <w:p>
      <w:pPr>
        <w:spacing w:after="0"/>
      </w:pPr>
      <w:r>
        <w:rPr>
          <w:rFonts w:ascii="Arial" w:hAnsi="Arial"/>
          <w:sz w:val="22"/>
        </w:rPr>
        <w:t>Yes, absolutely. Okay, okay,</w:t>
      </w:r>
    </w:p>
    <w:p>
      <w:pPr>
        <w:spacing w:after="0"/>
      </w:pPr>
    </w:p>
    <w:p>
      <w:pPr>
        <w:spacing w:after="0"/>
      </w:pPr>
      <w:r>
        <w:rPr>
          <w:rFonts w:ascii="Arial" w:hAnsi="Arial"/>
          <w:b/>
          <w:sz w:val="22"/>
        </w:rPr>
        <w:t xml:space="preserve">Speaker 1  </w:t>
      </w:r>
      <w:r>
        <w:rPr>
          <w:rFonts w:ascii="Arial" w:hAnsi="Arial"/>
          <w:color w:val="5D7284"/>
          <w:sz w:val="22"/>
        </w:rPr>
        <w:t>02:41</w:t>
      </w:r>
    </w:p>
    <w:p>
      <w:pPr>
        <w:spacing w:after="0"/>
      </w:pPr>
      <w:r>
        <w:rPr>
          <w:rFonts w:ascii="Arial" w:hAnsi="Arial"/>
          <w:sz w:val="22"/>
        </w:rPr>
        <w:t>okay, okay, great. Thank you so much for your time. I really, really appreciate it and have a great</w:t>
      </w:r>
    </w:p>
    <w:p>
      <w:pPr>
        <w:spacing w:after="0"/>
      </w:pPr>
    </w:p>
    <w:p>
      <w:pPr>
        <w:spacing w:after="0"/>
      </w:pPr>
      <w:r>
        <w:rPr>
          <w:rFonts w:ascii="Arial" w:hAnsi="Arial"/>
          <w:b/>
          <w:sz w:val="22"/>
        </w:rPr>
        <w:t xml:space="preserve">Speaker 2  </w:t>
      </w:r>
      <w:r>
        <w:rPr>
          <w:rFonts w:ascii="Arial" w:hAnsi="Arial"/>
          <w:color w:val="5D7284"/>
          <w:sz w:val="22"/>
        </w:rPr>
        <w:t>02:49</w:t>
      </w:r>
    </w:p>
    <w:p>
      <w:pPr>
        <w:spacing w:after="0"/>
      </w:pPr>
      <w:r>
        <w:rPr>
          <w:rFonts w:ascii="Arial" w:hAnsi="Arial"/>
          <w:sz w:val="22"/>
        </w:rPr>
        <w:t>day. Have a soft heart. Thank you. Okay,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