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Shelley - LaFlore (Abandoned cart)</w:t>
      </w:r>
    </w:p>
    <w:p>
      <w:r>
        <w:rPr>
          <w:rFonts w:ascii="Arial" w:hAnsi="Arial"/>
          <w:color w:val="4F6880"/>
          <w:sz w:val="22"/>
        </w:rPr>
        <w:t>Fri, Apr 04, 2025 3:55PM • 6:25</w:t>
      </w:r>
    </w:p>
    <w:p>
      <w:pPr>
        <w:spacing w:before="440" w:after="0"/>
      </w:pPr>
      <w:r>
        <w:rPr>
          <w:rFonts w:ascii="Arial" w:hAnsi="Arial"/>
          <w:b/>
          <w:color w:val="4F6880"/>
          <w:sz w:val="22"/>
        </w:rPr>
        <w:t>SUMMARY KEYWORDS</w:t>
      </w:r>
    </w:p>
    <w:p>
      <w:r>
        <w:rPr>
          <w:rFonts w:ascii="Arial" w:hAnsi="Arial"/>
          <w:color w:val="4F6880"/>
          <w:sz w:val="22"/>
        </w:rPr>
        <w:t>glass blowing, apparel background, designer bags, Italian leather, purse construction, Amazon gift card, visual impairment, backpack functionality, ergonomic straps, unique vision, work trip, high-end purses, padded straps, brand feedback, lifestyle budget</w:t>
      </w:r>
    </w:p>
    <w:p>
      <w:pPr>
        <w:spacing w:before="440" w:after="0"/>
      </w:pPr>
      <w:r>
        <w:rPr>
          <w:rFonts w:ascii="Arial" w:hAnsi="Arial"/>
          <w:b/>
          <w:color w:val="4F6880"/>
          <w:sz w:val="22"/>
        </w:rPr>
        <w:t>SPEAKERS</w:t>
      </w:r>
    </w:p>
    <w:p>
      <w:r>
        <w:rPr>
          <w:rFonts w:ascii="Arial" w:hAnsi="Arial"/>
          <w:color w:val="4F6880"/>
          <w:sz w:val="22"/>
        </w:rPr>
        <w:t>Speaker 1, Speaker 2</w:t>
      </w:r>
    </w:p>
    <w:p>
      <w:pPr>
        <w:spacing w:after="0"/>
      </w:pPr>
    </w:p>
    <w:p>
      <w:pPr>
        <w:spacing w:after="0"/>
      </w:pPr>
      <w:r>
        <w:rPr>
          <w:rFonts w:ascii="Arial" w:hAnsi="Arial"/>
          <w:b/>
          <w:sz w:val="22"/>
        </w:rPr>
        <w:t xml:space="preserve">Speaker 1  </w:t>
      </w:r>
      <w:r>
        <w:rPr>
          <w:rFonts w:ascii="Arial" w:hAnsi="Arial"/>
          <w:color w:val="5D7284"/>
          <w:sz w:val="22"/>
        </w:rPr>
        <w:t>00:00</w:t>
      </w:r>
    </w:p>
    <w:p>
      <w:pPr>
        <w:spacing w:after="0"/>
      </w:pPr>
      <w:r>
        <w:rPr>
          <w:rFonts w:ascii="Arial" w:hAnsi="Arial"/>
          <w:sz w:val="22"/>
        </w:rPr>
        <w:t>I actually, before I started blowing glass, I I come from an apparel background. Oh my god. That's so cool. That's so cool. You guys make really unique products. That's amazing</w:t>
      </w:r>
    </w:p>
    <w:p>
      <w:pPr>
        <w:spacing w:after="0"/>
      </w:pPr>
    </w:p>
    <w:p>
      <w:pPr>
        <w:spacing w:after="0"/>
      </w:pPr>
      <w:r>
        <w:rPr>
          <w:rFonts w:ascii="Arial" w:hAnsi="Arial"/>
          <w:color w:val="5D7284"/>
          <w:sz w:val="22"/>
        </w:rPr>
        <w:t>00:11</w:t>
      </w:r>
    </w:p>
    <w:p>
      <w:pPr>
        <w:spacing w:after="0"/>
      </w:pPr>
      <w:r>
        <w:rPr>
          <w:rFonts w:ascii="Arial" w:hAnsi="Arial"/>
          <w:sz w:val="22"/>
        </w:rPr>
        <w:t>to hear.</w:t>
      </w:r>
    </w:p>
    <w:p>
      <w:pPr>
        <w:spacing w:after="0"/>
      </w:pPr>
    </w:p>
    <w:p>
      <w:pPr>
        <w:spacing w:after="0"/>
      </w:pPr>
      <w:r>
        <w:rPr>
          <w:rFonts w:ascii="Arial" w:hAnsi="Arial"/>
          <w:b/>
          <w:sz w:val="22"/>
        </w:rPr>
        <w:t xml:space="preserve">Speaker 2  </w:t>
      </w:r>
      <w:r>
        <w:rPr>
          <w:rFonts w:ascii="Arial" w:hAnsi="Arial"/>
          <w:color w:val="5D7284"/>
          <w:sz w:val="22"/>
        </w:rPr>
        <w:t>00:13</w:t>
      </w:r>
    </w:p>
    <w:p>
      <w:pPr>
        <w:spacing w:after="0"/>
      </w:pPr>
      <w:r>
        <w:rPr>
          <w:rFonts w:ascii="Arial" w:hAnsi="Arial"/>
          <w:sz w:val="22"/>
        </w:rPr>
        <w:t>So I'm calling you. I'm not the owner, and I don't design the bags, but I'll just take the credit for just this call, I'm getting some feedback on why. Like, do you have any of the purses?</w:t>
      </w:r>
    </w:p>
    <w:p>
      <w:pPr>
        <w:spacing w:after="0"/>
      </w:pPr>
    </w:p>
    <w:p>
      <w:pPr>
        <w:spacing w:after="0"/>
      </w:pPr>
      <w:r>
        <w:rPr>
          <w:rFonts w:ascii="Arial" w:hAnsi="Arial"/>
          <w:b/>
          <w:sz w:val="22"/>
        </w:rPr>
        <w:t xml:space="preserve">Speaker 1  </w:t>
      </w:r>
      <w:r>
        <w:rPr>
          <w:rFonts w:ascii="Arial" w:hAnsi="Arial"/>
          <w:color w:val="5D7284"/>
          <w:sz w:val="22"/>
        </w:rPr>
        <w:t>00:28</w:t>
      </w:r>
    </w:p>
    <w:p>
      <w:pPr>
        <w:spacing w:after="0"/>
      </w:pPr>
      <w:r>
        <w:rPr>
          <w:rFonts w:ascii="Arial" w:hAnsi="Arial"/>
          <w:sz w:val="22"/>
        </w:rPr>
        <w:t>I don't Okay, I'm a full time artist, so they're a little out of my budget, but I am subscribed to your newsletter, so one day I do plan to buy one. But you know, I'm a full time artist. I blow glass for a living.</w:t>
      </w:r>
    </w:p>
    <w:p>
      <w:pPr>
        <w:spacing w:after="0"/>
      </w:pPr>
    </w:p>
    <w:p>
      <w:pPr>
        <w:spacing w:after="0"/>
      </w:pPr>
      <w:r>
        <w:rPr>
          <w:rFonts w:ascii="Arial" w:hAnsi="Arial"/>
          <w:b/>
          <w:sz w:val="22"/>
        </w:rPr>
        <w:t xml:space="preserve">Speaker 2  </w:t>
      </w:r>
      <w:r>
        <w:rPr>
          <w:rFonts w:ascii="Arial" w:hAnsi="Arial"/>
          <w:color w:val="5D7284"/>
          <w:sz w:val="22"/>
        </w:rPr>
        <w:t>00:43</w:t>
      </w:r>
    </w:p>
    <w:p>
      <w:pPr>
        <w:spacing w:after="0"/>
      </w:pPr>
      <w:r>
        <w:rPr>
          <w:rFonts w:ascii="Arial" w:hAnsi="Arial"/>
          <w:sz w:val="22"/>
        </w:rPr>
        <w:t>Okay, so is there, like, Have you ever bought a bag that's like, at that price point?</w:t>
      </w:r>
    </w:p>
    <w:p>
      <w:pPr>
        <w:spacing w:after="0"/>
      </w:pPr>
    </w:p>
    <w:p>
      <w:pPr>
        <w:spacing w:after="0"/>
      </w:pPr>
      <w:r>
        <w:rPr>
          <w:rFonts w:ascii="Arial" w:hAnsi="Arial"/>
          <w:color w:val="5D7284"/>
          <w:sz w:val="22"/>
        </w:rPr>
        <w:t>00:49</w:t>
      </w:r>
    </w:p>
    <w:p>
      <w:pPr>
        <w:spacing w:after="0"/>
      </w:pPr>
      <w:r>
        <w:rPr>
          <w:rFonts w:ascii="Arial" w:hAnsi="Arial"/>
          <w:sz w:val="22"/>
        </w:rPr>
        <w:t>Yes, yeah, I own designer bags.</w:t>
      </w:r>
    </w:p>
    <w:p>
      <w:pPr>
        <w:spacing w:after="0"/>
      </w:pPr>
    </w:p>
    <w:p>
      <w:pPr>
        <w:spacing w:after="0"/>
      </w:pPr>
      <w:r>
        <w:rPr>
          <w:rFonts w:ascii="Arial" w:hAnsi="Arial"/>
          <w:b/>
          <w:sz w:val="22"/>
        </w:rPr>
        <w:t xml:space="preserve">Speaker 1  </w:t>
      </w:r>
      <w:r>
        <w:rPr>
          <w:rFonts w:ascii="Arial" w:hAnsi="Arial"/>
          <w:color w:val="5D7284"/>
          <w:sz w:val="22"/>
        </w:rPr>
        <w:t>00:53</w:t>
      </w:r>
    </w:p>
    <w:p>
      <w:pPr>
        <w:spacing w:after="0"/>
      </w:pPr>
      <w:r>
        <w:rPr>
          <w:rFonts w:ascii="Arial" w:hAnsi="Arial"/>
          <w:sz w:val="22"/>
        </w:rPr>
        <w:t>I'm 32 now, but like, I own every purse that I've ever been bought by my family. So like, I have a lot of coach bags. I used to have a Chanel but I ended up selling it. I'm very familiar with the construction of purses. When I was in I went to Italy, and so like, I have some really nice Italian leather bags that aren't branded necessarily, but they're it does that make sense? Yeah, I'm sorry if I'm not being super clear. I literally just woke up. Oh, shoot, sorry. Okay, you do not have to be worried about that at all. My brain is just moving a little bit slower. Okay, then it normally does, no</w:t>
      </w:r>
    </w:p>
    <w:p>
      <w:pPr>
        <w:spacing w:after="0"/>
      </w:pPr>
    </w:p>
    <w:p>
      <w:pPr>
        <w:spacing w:after="0"/>
      </w:pPr>
      <w:r>
        <w:rPr>
          <w:rFonts w:ascii="Arial" w:hAnsi="Arial"/>
          <w:b/>
          <w:sz w:val="22"/>
        </w:rPr>
        <w:t xml:space="preserve">Speaker 2  </w:t>
      </w:r>
      <w:r>
        <w:rPr>
          <w:rFonts w:ascii="Arial" w:hAnsi="Arial"/>
          <w:color w:val="5D7284"/>
          <w:sz w:val="22"/>
        </w:rPr>
        <w:t>01:41</w:t>
      </w:r>
    </w:p>
    <w:p>
      <w:pPr>
        <w:spacing w:after="0"/>
      </w:pPr>
      <w:r>
        <w:rPr>
          <w:rFonts w:ascii="Arial" w:hAnsi="Arial"/>
          <w:sz w:val="22"/>
        </w:rPr>
        <w:t>problem. Okay, so what we're doing is, like, offering a $25 Amazon gift card just to, like, have this conversation. So, like, take your time, if you're open to it.</w:t>
      </w:r>
    </w:p>
    <w:p>
      <w:pPr>
        <w:spacing w:after="0"/>
      </w:pPr>
    </w:p>
    <w:p>
      <w:pPr>
        <w:spacing w:after="0"/>
      </w:pPr>
      <w:r>
        <w:rPr>
          <w:rFonts w:ascii="Arial" w:hAnsi="Arial"/>
          <w:b/>
          <w:sz w:val="22"/>
        </w:rPr>
        <w:t xml:space="preserve">Speaker 1  </w:t>
      </w:r>
      <w:r>
        <w:rPr>
          <w:rFonts w:ascii="Arial" w:hAnsi="Arial"/>
          <w:color w:val="5D7284"/>
          <w:sz w:val="22"/>
        </w:rPr>
        <w:t>01:54</w:t>
      </w:r>
    </w:p>
    <w:p>
      <w:pPr>
        <w:spacing w:after="0"/>
      </w:pPr>
      <w:r>
        <w:rPr>
          <w:rFonts w:ascii="Arial" w:hAnsi="Arial"/>
          <w:sz w:val="22"/>
        </w:rPr>
        <w:t>Um, you know, I'm actually getting ready to go to a doctor's appointment. Oh, okay, so I don't really have time right now. Okay, but I do really like your I like what your brand is doing. I think it's very unique.</w:t>
      </w:r>
    </w:p>
    <w:p>
      <w:pPr>
        <w:spacing w:after="0"/>
      </w:pPr>
    </w:p>
    <w:p>
      <w:pPr>
        <w:spacing w:after="0"/>
      </w:pPr>
      <w:r>
        <w:rPr>
          <w:rFonts w:ascii="Arial" w:hAnsi="Arial"/>
          <w:b/>
          <w:sz w:val="22"/>
        </w:rPr>
        <w:t xml:space="preserve">Speaker 2  </w:t>
      </w:r>
      <w:r>
        <w:rPr>
          <w:rFonts w:ascii="Arial" w:hAnsi="Arial"/>
          <w:color w:val="5D7284"/>
          <w:sz w:val="22"/>
        </w:rPr>
        <w:t>02:07</w:t>
      </w:r>
    </w:p>
    <w:p>
      <w:pPr>
        <w:spacing w:after="0"/>
      </w:pPr>
      <w:r>
        <w:rPr>
          <w:rFonts w:ascii="Arial" w:hAnsi="Arial"/>
          <w:sz w:val="22"/>
        </w:rPr>
        <w:t>I was okay, so can I just ask you one last question before you go? Yeah, absolutely. You mentioned you purchased these other bags, like coach, and you know, if you have other Italian leather bags, why don't? Why? And you mentioned it's out of your budget. But, like, what? What do you think is really the reason? Like, what would actually justify the cost for you?</w:t>
      </w:r>
    </w:p>
    <w:p>
      <w:pPr>
        <w:spacing w:after="0"/>
      </w:pPr>
    </w:p>
    <w:p>
      <w:pPr>
        <w:spacing w:after="0"/>
      </w:pPr>
      <w:r>
        <w:rPr>
          <w:rFonts w:ascii="Arial" w:hAnsi="Arial"/>
          <w:b/>
          <w:sz w:val="22"/>
        </w:rPr>
        <w:t xml:space="preserve">Speaker 1  </w:t>
      </w:r>
      <w:r>
        <w:rPr>
          <w:rFonts w:ascii="Arial" w:hAnsi="Arial"/>
          <w:color w:val="5D7284"/>
          <w:sz w:val="22"/>
        </w:rPr>
        <w:t>02:29</w:t>
      </w:r>
    </w:p>
    <w:p>
      <w:pPr>
        <w:spacing w:after="0"/>
      </w:pPr>
      <w:r>
        <w:rPr>
          <w:rFonts w:ascii="Arial" w:hAnsi="Arial"/>
          <w:sz w:val="22"/>
        </w:rPr>
        <w:t>So for me, I do think that the price is reasonable, but my lifestyle right now, I'm just not carrying a purse. Okay? So if I said, Does that make sense? So if I carry a backpack, because it's like a small backpack, because it's better for the weight distribution on my back, so I to spend that much money on a purse that I will rarely use, even though I love it, that's why I I haven't done it. I've considered it very seriously. The one that open that has the clamp on the top that opens, yeah, like, almost like an apothecary bag, but it's a purse, yeah, you know the one, yeah, that, that one is freaking that. So I'm visually impaired as well. So a lot of purses, you can't see what's inside them, okay? So, so that design is very unique, and you don't see it in higher end well made bags, right?</w:t>
      </w:r>
    </w:p>
    <w:p>
      <w:pPr>
        <w:spacing w:after="0"/>
      </w:pPr>
    </w:p>
    <w:p>
      <w:pPr>
        <w:spacing w:after="0"/>
      </w:pPr>
      <w:r>
        <w:rPr>
          <w:rFonts w:ascii="Arial" w:hAnsi="Arial"/>
          <w:b/>
          <w:sz w:val="22"/>
        </w:rPr>
        <w:t xml:space="preserve">Speaker 2  </w:t>
      </w:r>
      <w:r>
        <w:rPr>
          <w:rFonts w:ascii="Arial" w:hAnsi="Arial"/>
          <w:color w:val="5D7284"/>
          <w:sz w:val="22"/>
        </w:rPr>
        <w:t>03:36</w:t>
      </w:r>
    </w:p>
    <w:p>
      <w:pPr>
        <w:spacing w:after="0"/>
      </w:pPr>
      <w:r>
        <w:rPr>
          <w:rFonts w:ascii="Arial" w:hAnsi="Arial"/>
          <w:sz w:val="22"/>
        </w:rPr>
        <w:t>So, yeah, do you know that, like the Lafleur bag, turns into a backpack also?</w:t>
      </w:r>
    </w:p>
    <w:p>
      <w:pPr>
        <w:spacing w:after="0"/>
      </w:pPr>
    </w:p>
    <w:p>
      <w:pPr>
        <w:spacing w:after="0"/>
      </w:pPr>
      <w:r>
        <w:rPr>
          <w:rFonts w:ascii="Arial" w:hAnsi="Arial"/>
          <w:b/>
          <w:sz w:val="22"/>
        </w:rPr>
        <w:t xml:space="preserve">Speaker 1  </w:t>
      </w:r>
      <w:r>
        <w:rPr>
          <w:rFonts w:ascii="Arial" w:hAnsi="Arial"/>
          <w:color w:val="5D7284"/>
          <w:sz w:val="22"/>
        </w:rPr>
        <w:t>03:42</w:t>
      </w:r>
    </w:p>
    <w:p>
      <w:pPr>
        <w:spacing w:after="0"/>
      </w:pPr>
      <w:r>
        <w:rPr>
          <w:rFonts w:ascii="Arial" w:hAnsi="Arial"/>
          <w:sz w:val="22"/>
        </w:rPr>
        <w:t>So the problem with the high end purses that turn into backpacks as well, the straps are never designed to be comfortable and to be worn as often as I need to be wearing the back. So as an example, I'm on a work trip right now, and I've been in six different cities in the last three days, loading my equipment in and out of my car to set up and blow glass.</w:t>
      </w:r>
    </w:p>
    <w:p>
      <w:pPr>
        <w:spacing w:after="0"/>
      </w:pPr>
    </w:p>
    <w:p>
      <w:pPr>
        <w:spacing w:after="0"/>
      </w:pPr>
      <w:r>
        <w:rPr>
          <w:rFonts w:ascii="Arial" w:hAnsi="Arial"/>
          <w:color w:val="5D7284"/>
          <w:sz w:val="22"/>
        </w:rPr>
        <w:t>04:06</w:t>
      </w:r>
    </w:p>
    <w:p>
      <w:pPr>
        <w:spacing w:after="0"/>
      </w:pPr>
      <w:r>
        <w:rPr>
          <w:rFonts w:ascii="Arial" w:hAnsi="Arial"/>
          <w:sz w:val="22"/>
        </w:rPr>
        <w:t>Okay, so you're like, so having a purse</w:t>
      </w:r>
    </w:p>
    <w:p>
      <w:pPr>
        <w:spacing w:after="0"/>
      </w:pPr>
    </w:p>
    <w:p>
      <w:pPr>
        <w:spacing w:after="0"/>
      </w:pPr>
      <w:r>
        <w:rPr>
          <w:rFonts w:ascii="Arial" w:hAnsi="Arial"/>
          <w:b/>
          <w:sz w:val="22"/>
        </w:rPr>
        <w:t xml:space="preserve">Speaker 1  </w:t>
      </w:r>
      <w:r>
        <w:rPr>
          <w:rFonts w:ascii="Arial" w:hAnsi="Arial"/>
          <w:color w:val="5D7284"/>
          <w:sz w:val="22"/>
        </w:rPr>
        <w:t>04:09</w:t>
      </w:r>
    </w:p>
    <w:p>
      <w:pPr>
        <w:spacing w:after="0"/>
      </w:pPr>
      <w:r>
        <w:rPr>
          <w:rFonts w:ascii="Arial" w:hAnsi="Arial"/>
          <w:sz w:val="22"/>
        </w:rPr>
        <w:t>isn't helpful, okay, in my day to day life, right? Okay,</w:t>
      </w:r>
    </w:p>
    <w:p>
      <w:pPr>
        <w:spacing w:after="0"/>
      </w:pPr>
    </w:p>
    <w:p>
      <w:pPr>
        <w:spacing w:after="0"/>
      </w:pPr>
      <w:r>
        <w:rPr>
          <w:rFonts w:ascii="Arial" w:hAnsi="Arial"/>
          <w:b/>
          <w:sz w:val="22"/>
        </w:rPr>
        <w:t xml:space="preserve">Speaker 2  </w:t>
      </w:r>
      <w:r>
        <w:rPr>
          <w:rFonts w:ascii="Arial" w:hAnsi="Arial"/>
          <w:color w:val="5D7284"/>
          <w:sz w:val="22"/>
        </w:rPr>
        <w:t>04:18</w:t>
      </w:r>
    </w:p>
    <w:p>
      <w:pPr>
        <w:spacing w:after="0"/>
      </w:pPr>
      <w:r>
        <w:rPr>
          <w:rFonts w:ascii="Arial" w:hAnsi="Arial"/>
          <w:sz w:val="22"/>
        </w:rPr>
        <w:t>so it's just not functional for you right now. It doesn't make sense, right?</w:t>
      </w:r>
    </w:p>
    <w:p>
      <w:pPr>
        <w:spacing w:after="0"/>
      </w:pPr>
    </w:p>
    <w:p>
      <w:pPr>
        <w:spacing w:after="0"/>
      </w:pPr>
      <w:r>
        <w:rPr>
          <w:rFonts w:ascii="Arial" w:hAnsi="Arial"/>
          <w:b/>
          <w:sz w:val="22"/>
        </w:rPr>
        <w:t xml:space="preserve">Speaker 1  </w:t>
      </w:r>
      <w:r>
        <w:rPr>
          <w:rFonts w:ascii="Arial" w:hAnsi="Arial"/>
          <w:color w:val="5D7284"/>
          <w:sz w:val="22"/>
        </w:rPr>
        <w:t>04:21</w:t>
      </w:r>
    </w:p>
    <w:p>
      <w:pPr>
        <w:spacing w:after="0"/>
      </w:pPr>
      <w:r>
        <w:rPr>
          <w:rFonts w:ascii="Arial" w:hAnsi="Arial"/>
          <w:sz w:val="22"/>
        </w:rPr>
        <w:t>I need padded straps, like I still I use an Adidas purse backpack, okay, right? Okay, because it's designed for the ergonomics of my back, while still being, like, kind of cute. It's like, light purple puffer, you know? Mini backpack. Yeah,</w:t>
      </w:r>
    </w:p>
    <w:p>
      <w:pPr>
        <w:spacing w:after="0"/>
      </w:pPr>
    </w:p>
    <w:p>
      <w:pPr>
        <w:spacing w:after="0"/>
      </w:pPr>
      <w:r>
        <w:rPr>
          <w:rFonts w:ascii="Arial" w:hAnsi="Arial"/>
          <w:color w:val="5D7284"/>
          <w:sz w:val="22"/>
        </w:rPr>
        <w:t>04:40</w:t>
      </w:r>
    </w:p>
    <w:p>
      <w:pPr>
        <w:spacing w:after="0"/>
      </w:pPr>
      <w:r>
        <w:rPr>
          <w:rFonts w:ascii="Arial" w:hAnsi="Arial"/>
          <w:sz w:val="22"/>
        </w:rPr>
        <w:t>yeah, no, makes complete sense.</w:t>
      </w:r>
    </w:p>
    <w:p>
      <w:pPr>
        <w:spacing w:after="0"/>
      </w:pPr>
    </w:p>
    <w:p>
      <w:pPr>
        <w:spacing w:after="0"/>
      </w:pPr>
      <w:r>
        <w:rPr>
          <w:rFonts w:ascii="Arial" w:hAnsi="Arial"/>
          <w:b/>
          <w:sz w:val="22"/>
        </w:rPr>
        <w:t xml:space="preserve">Speaker 2  </w:t>
      </w:r>
      <w:r>
        <w:rPr>
          <w:rFonts w:ascii="Arial" w:hAnsi="Arial"/>
          <w:color w:val="5D7284"/>
          <w:sz w:val="22"/>
        </w:rPr>
        <w:t>04:43</w:t>
      </w:r>
    </w:p>
    <w:p>
      <w:pPr>
        <w:spacing w:after="0"/>
      </w:pPr>
      <w:r>
        <w:rPr>
          <w:rFonts w:ascii="Arial" w:hAnsi="Arial"/>
          <w:sz w:val="22"/>
        </w:rPr>
        <w:t>Okay, thank you so much for your time. I'm still gonna make sure you got the Amazon gift card</w:t>
      </w:r>
    </w:p>
    <w:p>
      <w:pPr>
        <w:spacing w:after="0"/>
      </w:pPr>
    </w:p>
    <w:p>
      <w:pPr>
        <w:spacing w:after="0"/>
      </w:pPr>
      <w:r>
        <w:rPr>
          <w:rFonts w:ascii="Arial" w:hAnsi="Arial"/>
          <w:color w:val="5D7284"/>
          <w:sz w:val="22"/>
        </w:rPr>
        <w:t>04:50</w:t>
      </w:r>
    </w:p>
    <w:p>
      <w:pPr>
        <w:spacing w:after="0"/>
      </w:pPr>
      <w:r>
        <w:rPr>
          <w:rFonts w:ascii="Arial" w:hAnsi="Arial"/>
          <w:sz w:val="22"/>
        </w:rPr>
        <w:t>and yeah, I really, really</w:t>
      </w:r>
    </w:p>
    <w:p>
      <w:pPr>
        <w:spacing w:after="0"/>
      </w:pPr>
    </w:p>
    <w:p>
      <w:pPr>
        <w:spacing w:after="0"/>
      </w:pPr>
      <w:r>
        <w:rPr>
          <w:rFonts w:ascii="Arial" w:hAnsi="Arial"/>
          <w:color w:val="5D7284"/>
          <w:sz w:val="22"/>
        </w:rPr>
        <w:t>04:51</w:t>
      </w:r>
    </w:p>
    <w:p>
      <w:pPr>
        <w:spacing w:after="0"/>
      </w:pPr>
      <w:r>
        <w:rPr>
          <w:rFonts w:ascii="Arial" w:hAnsi="Arial"/>
          <w:sz w:val="22"/>
        </w:rPr>
        <w:t>appreciate it.</w:t>
      </w:r>
    </w:p>
    <w:p>
      <w:pPr>
        <w:spacing w:after="0"/>
      </w:pPr>
    </w:p>
    <w:p>
      <w:pPr>
        <w:spacing w:after="0"/>
      </w:pPr>
      <w:r>
        <w:rPr>
          <w:rFonts w:ascii="Arial" w:hAnsi="Arial"/>
          <w:b/>
          <w:sz w:val="22"/>
        </w:rPr>
        <w:t xml:space="preserve">Speaker 1  </w:t>
      </w:r>
      <w:r>
        <w:rPr>
          <w:rFonts w:ascii="Arial" w:hAnsi="Arial"/>
          <w:color w:val="5D7284"/>
          <w:sz w:val="22"/>
        </w:rPr>
        <w:t>04:53</w:t>
      </w:r>
    </w:p>
    <w:p>
      <w:pPr>
        <w:spacing w:after="0"/>
      </w:pPr>
      <w:r>
        <w:rPr>
          <w:rFonts w:ascii="Arial" w:hAnsi="Arial"/>
          <w:sz w:val="22"/>
        </w:rPr>
        <w:t>Yeah, absolutely keep doing what you guys are doing. I think it's really a unique vision.</w:t>
      </w:r>
    </w:p>
    <w:p>
      <w:pPr>
        <w:spacing w:after="0"/>
      </w:pPr>
    </w:p>
    <w:p>
      <w:pPr>
        <w:spacing w:after="0"/>
      </w:pPr>
      <w:r>
        <w:rPr>
          <w:rFonts w:ascii="Arial" w:hAnsi="Arial"/>
          <w:b/>
          <w:sz w:val="22"/>
        </w:rPr>
        <w:t xml:space="preserve">Speaker 2  </w:t>
      </w:r>
      <w:r>
        <w:rPr>
          <w:rFonts w:ascii="Arial" w:hAnsi="Arial"/>
          <w:color w:val="5D7284"/>
          <w:sz w:val="22"/>
        </w:rPr>
        <w:t>04:58</w:t>
      </w:r>
    </w:p>
    <w:p>
      <w:pPr>
        <w:spacing w:after="0"/>
      </w:pPr>
      <w:r>
        <w:rPr>
          <w:rFonts w:ascii="Arial" w:hAnsi="Arial"/>
          <w:sz w:val="22"/>
        </w:rPr>
        <w:t>Okay, cool. Amazing to hear. Thanks. Have a Good one. Charlie. You too. Bye.</w:t>
      </w:r>
    </w:p>
    <w:p>
      <w:pPr>
        <w:spacing w:after="0"/>
      </w:pPr>
    </w:p>
    <w:p>
      <w:pPr>
        <w:spacing w:after="0"/>
      </w:pPr>
      <w:r>
        <w:rPr>
          <w:rFonts w:ascii="Arial" w:hAnsi="Arial"/>
          <w:color w:val="5D7284"/>
          <w:sz w:val="22"/>
        </w:rPr>
        <w:t>05:47</w:t>
      </w:r>
    </w:p>
    <w:p>
      <w:pPr>
        <w:spacing w:after="0"/>
      </w:pPr>
      <w:r>
        <w:rPr>
          <w:rFonts w:ascii="Arial" w:hAnsi="Arial"/>
          <w:sz w:val="22"/>
        </w:rPr>
        <w:t>Great. Okay,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