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Constanza - LaFlore (Abandoned cart)</w:t>
      </w:r>
    </w:p>
    <w:p>
      <w:r>
        <w:rPr>
          <w:rFonts w:ascii="Arial" w:hAnsi="Arial"/>
          <w:color w:val="4F6880"/>
          <w:sz w:val="22"/>
        </w:rPr>
        <w:t>Fri, Apr 04, 2025 3:54PM • 4:03</w:t>
      </w:r>
    </w:p>
    <w:p>
      <w:pPr>
        <w:spacing w:before="440" w:after="0"/>
      </w:pPr>
      <w:r>
        <w:rPr>
          <w:rFonts w:ascii="Arial" w:hAnsi="Arial"/>
          <w:b/>
          <w:color w:val="4F6880"/>
          <w:sz w:val="22"/>
        </w:rPr>
        <w:t>SUMMARY KEYWORDS</w:t>
      </w:r>
    </w:p>
    <w:p>
      <w:r>
        <w:rPr>
          <w:rFonts w:ascii="Arial" w:hAnsi="Arial"/>
          <w:color w:val="4F6880"/>
          <w:sz w:val="22"/>
        </w:rPr>
        <w:t>abandoned cart, bag model, high cost, daily use, traveling, price justification, leather longevity, maintenance concern, cork oil, total cost, buying decision, feedback, helpful information, day conclusion</w:t>
      </w:r>
    </w:p>
    <w:p>
      <w:pPr>
        <w:spacing w:before="440" w:after="0"/>
      </w:pPr>
      <w:r>
        <w:rPr>
          <w:rFonts w:ascii="Arial" w:hAnsi="Arial"/>
          <w:b/>
          <w:color w:val="4F6880"/>
          <w:sz w:val="22"/>
        </w:rPr>
        <w:t>SPEAKERS</w:t>
      </w:r>
    </w:p>
    <w:p>
      <w:r>
        <w:rPr>
          <w:rFonts w:ascii="Arial" w:hAnsi="Arial"/>
          <w:color w:val="4F6880"/>
          <w:sz w:val="22"/>
        </w:rPr>
        <w:t>Speaker 2, Speaker 1</w:t>
      </w:r>
    </w:p>
    <w:p>
      <w:pPr>
        <w:spacing w:after="0"/>
      </w:pPr>
    </w:p>
    <w:p>
      <w:pPr>
        <w:spacing w:after="0"/>
      </w:pPr>
      <w:r>
        <w:rPr>
          <w:rFonts w:ascii="Arial" w:hAnsi="Arial"/>
          <w:color w:val="5D7284"/>
          <w:sz w:val="22"/>
        </w:rPr>
        <w:t>00:00</w:t>
      </w:r>
    </w:p>
    <w:p>
      <w:pPr>
        <w:spacing w:after="0"/>
      </w:pPr>
      <w:r>
        <w:rPr>
          <w:rFonts w:ascii="Arial" w:hAnsi="Arial"/>
          <w:sz w:val="22"/>
        </w:rPr>
        <w:t>What, what interested you?</w:t>
      </w:r>
    </w:p>
    <w:p>
      <w:pPr>
        <w:spacing w:after="0"/>
      </w:pPr>
    </w:p>
    <w:p>
      <w:pPr>
        <w:spacing w:after="0"/>
      </w:pPr>
      <w:r>
        <w:rPr>
          <w:rFonts w:ascii="Arial" w:hAnsi="Arial"/>
          <w:b/>
          <w:sz w:val="22"/>
        </w:rPr>
        <w:t xml:space="preserve">Speaker 1  </w:t>
      </w:r>
      <w:r>
        <w:rPr>
          <w:rFonts w:ascii="Arial" w:hAnsi="Arial"/>
          <w:color w:val="5D7284"/>
          <w:sz w:val="22"/>
        </w:rPr>
        <w:t>00:03</w:t>
      </w:r>
    </w:p>
    <w:p>
      <w:pPr>
        <w:spacing w:after="0"/>
      </w:pPr>
      <w:r>
        <w:rPr>
          <w:rFonts w:ascii="Arial" w:hAnsi="Arial"/>
          <w:sz w:val="22"/>
        </w:rPr>
        <w:t>Which model do you mean? Yeah, which model? About the bag. Which one did you like?</w:t>
      </w:r>
    </w:p>
    <w:p>
      <w:pPr>
        <w:spacing w:after="0"/>
      </w:pPr>
    </w:p>
    <w:p>
      <w:pPr>
        <w:spacing w:after="0"/>
      </w:pPr>
      <w:r>
        <w:rPr>
          <w:rFonts w:ascii="Arial" w:hAnsi="Arial"/>
          <w:b/>
          <w:sz w:val="22"/>
        </w:rPr>
        <w:t xml:space="preserve">Speaker 2  </w:t>
      </w:r>
      <w:r>
        <w:rPr>
          <w:rFonts w:ascii="Arial" w:hAnsi="Arial"/>
          <w:color w:val="5D7284"/>
          <w:sz w:val="22"/>
        </w:rPr>
        <w:t>00:08</w:t>
      </w:r>
    </w:p>
    <w:p>
      <w:pPr>
        <w:spacing w:after="0"/>
      </w:pPr>
      <w:r>
        <w:rPr>
          <w:rFonts w:ascii="Arial" w:hAnsi="Arial"/>
          <w:sz w:val="22"/>
        </w:rPr>
        <w:t>Yeah, um, I don't even remember your name. Let me take a look. I was interested, interested. Sorry, I was interested in the I think better baby bark, or total,</w:t>
      </w:r>
    </w:p>
    <w:p>
      <w:pPr>
        <w:spacing w:after="0"/>
      </w:pPr>
    </w:p>
    <w:p>
      <w:pPr>
        <w:spacing w:after="0"/>
      </w:pPr>
      <w:r>
        <w:rPr>
          <w:rFonts w:ascii="Arial" w:hAnsi="Arial"/>
          <w:b/>
          <w:sz w:val="22"/>
        </w:rPr>
        <w:t xml:space="preserve">Speaker 1  </w:t>
      </w:r>
      <w:r>
        <w:rPr>
          <w:rFonts w:ascii="Arial" w:hAnsi="Arial"/>
          <w:color w:val="5D7284"/>
          <w:sz w:val="22"/>
        </w:rPr>
        <w:t>00:22</w:t>
      </w:r>
    </w:p>
    <w:p>
      <w:pPr>
        <w:spacing w:after="0"/>
      </w:pPr>
      <w:r>
        <w:rPr>
          <w:rFonts w:ascii="Arial" w:hAnsi="Arial"/>
          <w:sz w:val="22"/>
        </w:rPr>
        <w:t>okay, one of those, okay? For which purpose to use it, for what I don't know,</w:t>
      </w:r>
    </w:p>
    <w:p>
      <w:pPr>
        <w:spacing w:after="0"/>
      </w:pPr>
    </w:p>
    <w:p>
      <w:pPr>
        <w:spacing w:after="0"/>
      </w:pPr>
      <w:r>
        <w:rPr>
          <w:rFonts w:ascii="Arial" w:hAnsi="Arial"/>
          <w:color w:val="5D7284"/>
          <w:sz w:val="22"/>
        </w:rPr>
        <w:t>00:33</w:t>
      </w:r>
    </w:p>
    <w:p>
      <w:pPr>
        <w:spacing w:after="0"/>
      </w:pPr>
      <w:r>
        <w:rPr>
          <w:rFonts w:ascii="Arial" w:hAnsi="Arial"/>
          <w:sz w:val="22"/>
        </w:rPr>
        <w:t>per day, for every day, for traveling,</w:t>
      </w:r>
    </w:p>
    <w:p>
      <w:pPr>
        <w:spacing w:after="0"/>
      </w:pPr>
    </w:p>
    <w:p>
      <w:pPr>
        <w:spacing w:after="0"/>
      </w:pPr>
      <w:r>
        <w:rPr>
          <w:rFonts w:ascii="Arial" w:hAnsi="Arial"/>
          <w:b/>
          <w:sz w:val="22"/>
        </w:rPr>
        <w:t xml:space="preserve">Speaker 2  </w:t>
      </w:r>
      <w:r>
        <w:rPr>
          <w:rFonts w:ascii="Arial" w:hAnsi="Arial"/>
          <w:color w:val="5D7284"/>
          <w:sz w:val="22"/>
        </w:rPr>
        <w:t>00:35</w:t>
      </w:r>
    </w:p>
    <w:p>
      <w:pPr>
        <w:spacing w:after="0"/>
      </w:pPr>
      <w:r>
        <w:rPr>
          <w:rFonts w:ascii="Arial" w:hAnsi="Arial"/>
          <w:sz w:val="22"/>
        </w:rPr>
        <w:t>yeah, yeah. Also that okay</w:t>
      </w:r>
    </w:p>
    <w:p>
      <w:pPr>
        <w:spacing w:after="0"/>
      </w:pPr>
    </w:p>
    <w:p>
      <w:pPr>
        <w:spacing w:after="0"/>
      </w:pPr>
      <w:r>
        <w:rPr>
          <w:rFonts w:ascii="Arial" w:hAnsi="Arial"/>
          <w:b/>
          <w:sz w:val="22"/>
        </w:rPr>
        <w:t xml:space="preserve">Speaker 1  </w:t>
      </w:r>
      <w:r>
        <w:rPr>
          <w:rFonts w:ascii="Arial" w:hAnsi="Arial"/>
          <w:color w:val="5D7284"/>
          <w:sz w:val="22"/>
        </w:rPr>
        <w:t>00:39</w:t>
      </w:r>
    </w:p>
    <w:p>
      <w:pPr>
        <w:spacing w:after="0"/>
      </w:pPr>
      <w:r>
        <w:rPr>
          <w:rFonts w:ascii="Arial" w:hAnsi="Arial"/>
          <w:sz w:val="22"/>
        </w:rPr>
        <w:t>and you decided not to buy it. What were you? What did you not like?</w:t>
      </w:r>
    </w:p>
    <w:p>
      <w:pPr>
        <w:spacing w:after="0"/>
      </w:pPr>
    </w:p>
    <w:p>
      <w:pPr>
        <w:spacing w:after="0"/>
      </w:pPr>
      <w:r>
        <w:rPr>
          <w:rFonts w:ascii="Arial" w:hAnsi="Arial"/>
          <w:b/>
          <w:sz w:val="22"/>
        </w:rPr>
        <w:t xml:space="preserve">Speaker 2  </w:t>
      </w:r>
      <w:r>
        <w:rPr>
          <w:rFonts w:ascii="Arial" w:hAnsi="Arial"/>
          <w:color w:val="5D7284"/>
          <w:sz w:val="22"/>
        </w:rPr>
        <w:t>00:46</w:t>
      </w:r>
    </w:p>
    <w:p>
      <w:pPr>
        <w:spacing w:after="0"/>
      </w:pPr>
      <w:r>
        <w:rPr>
          <w:rFonts w:ascii="Arial" w:hAnsi="Arial"/>
          <w:sz w:val="22"/>
        </w:rPr>
        <w:t>Oh, is that I didn't want it? Is that I cannot buy it right now? Okay, the cost is quite high. Okay, yeah.</w:t>
      </w:r>
    </w:p>
    <w:p>
      <w:pPr>
        <w:spacing w:after="0"/>
      </w:pPr>
    </w:p>
    <w:p>
      <w:pPr>
        <w:spacing w:after="0"/>
      </w:pPr>
      <w:r>
        <w:rPr>
          <w:rFonts w:ascii="Arial" w:hAnsi="Arial"/>
          <w:b/>
          <w:sz w:val="22"/>
        </w:rPr>
        <w:t xml:space="preserve">Speaker 1  </w:t>
      </w:r>
      <w:r>
        <w:rPr>
          <w:rFonts w:ascii="Arial" w:hAnsi="Arial"/>
          <w:color w:val="5D7284"/>
          <w:sz w:val="22"/>
        </w:rPr>
        <w:t>00:57</w:t>
      </w:r>
    </w:p>
    <w:p>
      <w:pPr>
        <w:spacing w:after="0"/>
      </w:pPr>
      <w:r>
        <w:rPr>
          <w:rFonts w:ascii="Arial" w:hAnsi="Arial"/>
          <w:sz w:val="22"/>
        </w:rPr>
        <w:t>Do you have other bags around that price point,</w:t>
      </w:r>
    </w:p>
    <w:p>
      <w:pPr>
        <w:spacing w:after="0"/>
      </w:pPr>
    </w:p>
    <w:p>
      <w:pPr>
        <w:spacing w:after="0"/>
      </w:pPr>
      <w:r>
        <w:rPr>
          <w:rFonts w:ascii="Arial" w:hAnsi="Arial"/>
          <w:b/>
          <w:sz w:val="22"/>
        </w:rPr>
        <w:t xml:space="preserve">Speaker 2  </w:t>
      </w:r>
      <w:r>
        <w:rPr>
          <w:rFonts w:ascii="Arial" w:hAnsi="Arial"/>
          <w:color w:val="5D7284"/>
          <w:sz w:val="22"/>
        </w:rPr>
        <w:t>01:02</w:t>
      </w:r>
    </w:p>
    <w:p>
      <w:pPr>
        <w:spacing w:after="0"/>
      </w:pPr>
      <w:r>
        <w:rPr>
          <w:rFonts w:ascii="Arial" w:hAnsi="Arial"/>
          <w:sz w:val="22"/>
        </w:rPr>
        <w:t>if I have, well, yeah, I have some others, probably not as high, though, only a little bit like 100 grand, I will say, okay,</w:t>
      </w:r>
    </w:p>
    <w:p>
      <w:pPr>
        <w:spacing w:after="0"/>
      </w:pPr>
    </w:p>
    <w:p>
      <w:pPr>
        <w:spacing w:after="0"/>
      </w:pPr>
      <w:r>
        <w:rPr>
          <w:rFonts w:ascii="Arial" w:hAnsi="Arial"/>
          <w:b/>
          <w:sz w:val="22"/>
        </w:rPr>
        <w:t xml:space="preserve">Speaker 1  </w:t>
      </w:r>
      <w:r>
        <w:rPr>
          <w:rFonts w:ascii="Arial" w:hAnsi="Arial"/>
          <w:color w:val="5D7284"/>
          <w:sz w:val="22"/>
        </w:rPr>
        <w:t>01:15</w:t>
      </w:r>
    </w:p>
    <w:p>
      <w:pPr>
        <w:spacing w:after="0"/>
      </w:pPr>
      <w:r>
        <w:rPr>
          <w:rFonts w:ascii="Arial" w:hAnsi="Arial"/>
          <w:sz w:val="22"/>
        </w:rPr>
        <w:t>yeah. And is there anything that would justify the price for you?</w:t>
      </w:r>
    </w:p>
    <w:p>
      <w:pPr>
        <w:spacing w:after="0"/>
      </w:pPr>
    </w:p>
    <w:p>
      <w:pPr>
        <w:spacing w:after="0"/>
      </w:pPr>
      <w:r>
        <w:rPr>
          <w:rFonts w:ascii="Arial" w:hAnsi="Arial"/>
          <w:color w:val="5D7284"/>
          <w:sz w:val="22"/>
        </w:rPr>
        <w:t>01:22</w:t>
      </w:r>
    </w:p>
    <w:p>
      <w:pPr>
        <w:spacing w:after="0"/>
      </w:pPr>
      <w:r>
        <w:rPr>
          <w:rFonts w:ascii="Arial" w:hAnsi="Arial"/>
          <w:sz w:val="22"/>
        </w:rPr>
        <w:t>Um, what do you mean? Like,</w:t>
      </w:r>
    </w:p>
    <w:p>
      <w:pPr>
        <w:spacing w:after="0"/>
      </w:pPr>
    </w:p>
    <w:p>
      <w:pPr>
        <w:spacing w:after="0"/>
      </w:pPr>
      <w:r>
        <w:rPr>
          <w:rFonts w:ascii="Arial" w:hAnsi="Arial"/>
          <w:b/>
          <w:sz w:val="22"/>
        </w:rPr>
        <w:t xml:space="preserve">Speaker 1  </w:t>
      </w:r>
      <w:r>
        <w:rPr>
          <w:rFonts w:ascii="Arial" w:hAnsi="Arial"/>
          <w:color w:val="5D7284"/>
          <w:sz w:val="22"/>
        </w:rPr>
        <w:t>01:23</w:t>
      </w:r>
    </w:p>
    <w:p>
      <w:pPr>
        <w:spacing w:after="0"/>
      </w:pPr>
      <w:r>
        <w:rPr>
          <w:rFonts w:ascii="Arial" w:hAnsi="Arial"/>
          <w:sz w:val="22"/>
        </w:rPr>
        <w:t>is there anything that wouldn't make it more worth it to buy the bag? Hmm,</w:t>
      </w:r>
    </w:p>
    <w:p>
      <w:pPr>
        <w:spacing w:after="0"/>
      </w:pPr>
    </w:p>
    <w:p>
      <w:pPr>
        <w:spacing w:after="0"/>
      </w:pPr>
      <w:r>
        <w:rPr>
          <w:rFonts w:ascii="Arial" w:hAnsi="Arial"/>
          <w:b/>
          <w:sz w:val="22"/>
        </w:rPr>
        <w:t xml:space="preserve">Speaker 2  </w:t>
      </w:r>
      <w:r>
        <w:rPr>
          <w:rFonts w:ascii="Arial" w:hAnsi="Arial"/>
          <w:color w:val="5D7284"/>
          <w:sz w:val="22"/>
        </w:rPr>
        <w:t>01:33</w:t>
      </w:r>
    </w:p>
    <w:p>
      <w:pPr>
        <w:spacing w:after="0"/>
      </w:pPr>
      <w:r>
        <w:rPr>
          <w:rFonts w:ascii="Arial" w:hAnsi="Arial"/>
          <w:sz w:val="22"/>
        </w:rPr>
        <w:t>yeah, I don't, I don't really know, right? I mean, I like it, and I think it's very cute. It's very nice. Yeah, but, for example, the price is 279 American dollars. So, yeah, that's quite I mean, if I convert that in Canadians, is quite high. Okay, so, yeah, I don't know what you can do to make it better. I mean, it's a bag, right? I don't know. I don't know, is</w:t>
      </w:r>
    </w:p>
    <w:p>
      <w:pPr>
        <w:spacing w:after="0"/>
      </w:pPr>
    </w:p>
    <w:p>
      <w:pPr>
        <w:spacing w:after="0"/>
      </w:pPr>
      <w:r>
        <w:rPr>
          <w:rFonts w:ascii="Arial" w:hAnsi="Arial"/>
          <w:b/>
          <w:sz w:val="22"/>
        </w:rPr>
        <w:t xml:space="preserve">Speaker 1  </w:t>
      </w:r>
      <w:r>
        <w:rPr>
          <w:rFonts w:ascii="Arial" w:hAnsi="Arial"/>
          <w:color w:val="5D7284"/>
          <w:sz w:val="22"/>
        </w:rPr>
        <w:t>02:03</w:t>
      </w:r>
    </w:p>
    <w:p>
      <w:pPr>
        <w:spacing w:after="0"/>
      </w:pPr>
      <w:r>
        <w:rPr>
          <w:rFonts w:ascii="Arial" w:hAnsi="Arial"/>
          <w:sz w:val="22"/>
        </w:rPr>
        <w:t>it like the longevity of the bag, like how long it lasts for and holds up for?</w:t>
      </w:r>
    </w:p>
    <w:p>
      <w:pPr>
        <w:spacing w:after="0"/>
      </w:pPr>
    </w:p>
    <w:p>
      <w:pPr>
        <w:spacing w:after="0"/>
      </w:pPr>
      <w:r>
        <w:rPr>
          <w:rFonts w:ascii="Arial" w:hAnsi="Arial"/>
          <w:b/>
          <w:sz w:val="22"/>
        </w:rPr>
        <w:t xml:space="preserve">Speaker 2  </w:t>
      </w:r>
      <w:r>
        <w:rPr>
          <w:rFonts w:ascii="Arial" w:hAnsi="Arial"/>
          <w:color w:val="5D7284"/>
          <w:sz w:val="22"/>
        </w:rPr>
        <w:t>02:10</w:t>
      </w:r>
    </w:p>
    <w:p>
      <w:pPr>
        <w:spacing w:after="0"/>
      </w:pPr>
      <w:r>
        <w:rPr>
          <w:rFonts w:ascii="Arial" w:hAnsi="Arial"/>
          <w:sz w:val="22"/>
        </w:rPr>
        <w:t>I mean, I think that, because it's leather, it will have a long slide, maybe just ask, like, because I was also looking to the shame straps, right? Yeah, maybe just add those kind of things to the already price. There could be an or, I know I saw also that they have some things to keep the bag, like some it's not a cleaner, like an oil, I think, like a cork oil, yeah? So maybe add those things, the lost things already in the price, that will be nice, okay, because seems like it's quite of my maintenance.</w:t>
      </w:r>
    </w:p>
    <w:p>
      <w:pPr>
        <w:spacing w:after="0"/>
      </w:pPr>
    </w:p>
    <w:p>
      <w:pPr>
        <w:spacing w:after="0"/>
      </w:pPr>
      <w:r>
        <w:rPr>
          <w:rFonts w:ascii="Arial" w:hAnsi="Arial"/>
          <w:b/>
          <w:sz w:val="22"/>
        </w:rPr>
        <w:t xml:space="preserve">Speaker 1  </w:t>
      </w:r>
      <w:r>
        <w:rPr>
          <w:rFonts w:ascii="Arial" w:hAnsi="Arial"/>
          <w:color w:val="5D7284"/>
          <w:sz w:val="22"/>
        </w:rPr>
        <w:t>02:53</w:t>
      </w:r>
    </w:p>
    <w:p>
      <w:pPr>
        <w:spacing w:after="0"/>
      </w:pPr>
      <w:r>
        <w:rPr>
          <w:rFonts w:ascii="Arial" w:hAnsi="Arial"/>
          <w:sz w:val="22"/>
        </w:rPr>
        <w:t>Yeah, does the maintenance seem like a concern for you? Or no? Um,</w:t>
      </w:r>
    </w:p>
    <w:p>
      <w:pPr>
        <w:spacing w:after="0"/>
      </w:pPr>
    </w:p>
    <w:p>
      <w:pPr>
        <w:spacing w:after="0"/>
      </w:pPr>
      <w:r>
        <w:rPr>
          <w:rFonts w:ascii="Arial" w:hAnsi="Arial"/>
          <w:color w:val="5D7284"/>
          <w:sz w:val="22"/>
        </w:rPr>
        <w:t>03:01</w:t>
      </w:r>
    </w:p>
    <w:p>
      <w:pPr>
        <w:spacing w:after="0"/>
      </w:pPr>
      <w:r>
        <w:rPr>
          <w:rFonts w:ascii="Arial" w:hAnsi="Arial"/>
          <w:sz w:val="22"/>
        </w:rPr>
        <w:t>yeah, a little bit.</w:t>
      </w:r>
    </w:p>
    <w:p>
      <w:pPr>
        <w:spacing w:after="0"/>
      </w:pPr>
    </w:p>
    <w:p>
      <w:pPr>
        <w:spacing w:after="0"/>
      </w:pPr>
      <w:r>
        <w:rPr>
          <w:rFonts w:ascii="Arial" w:hAnsi="Arial"/>
          <w:b/>
          <w:sz w:val="22"/>
        </w:rPr>
        <w:t xml:space="preserve">Speaker 2  </w:t>
      </w:r>
      <w:r>
        <w:rPr>
          <w:rFonts w:ascii="Arial" w:hAnsi="Arial"/>
          <w:color w:val="5D7284"/>
          <w:sz w:val="22"/>
        </w:rPr>
        <w:t>03:05</w:t>
      </w:r>
    </w:p>
    <w:p>
      <w:pPr>
        <w:spacing w:after="0"/>
      </w:pPr>
      <w:r>
        <w:rPr>
          <w:rFonts w:ascii="Arial" w:hAnsi="Arial"/>
          <w:sz w:val="22"/>
        </w:rPr>
        <w:t>Maybe it's not the biggest concern, I think, but yes, of course. Okay, okay.</w:t>
      </w:r>
    </w:p>
    <w:p>
      <w:pPr>
        <w:spacing w:after="0"/>
      </w:pPr>
    </w:p>
    <w:p>
      <w:pPr>
        <w:spacing w:after="0"/>
      </w:pPr>
      <w:r>
        <w:rPr>
          <w:rFonts w:ascii="Arial" w:hAnsi="Arial"/>
          <w:b/>
          <w:sz w:val="22"/>
        </w:rPr>
        <w:t xml:space="preserve">Speaker 1  </w:t>
      </w:r>
      <w:r>
        <w:rPr>
          <w:rFonts w:ascii="Arial" w:hAnsi="Arial"/>
          <w:color w:val="5D7284"/>
          <w:sz w:val="22"/>
        </w:rPr>
        <w:t>03:15</w:t>
      </w:r>
    </w:p>
    <w:p>
      <w:pPr>
        <w:spacing w:after="0"/>
      </w:pPr>
      <w:r>
        <w:rPr>
          <w:rFonts w:ascii="Arial" w:hAnsi="Arial"/>
          <w:sz w:val="22"/>
        </w:rPr>
        <w:t>Thank you so much. This is helpful. So just to understand, like the price point is not something that you, like, you actually added it to cart. So you were about to buy it, but you just decided that, like, it's too expensive.</w:t>
      </w:r>
    </w:p>
    <w:p>
      <w:pPr>
        <w:spacing w:after="0"/>
      </w:pPr>
    </w:p>
    <w:p>
      <w:pPr>
        <w:spacing w:after="0"/>
      </w:pPr>
      <w:r>
        <w:rPr>
          <w:rFonts w:ascii="Arial" w:hAnsi="Arial"/>
          <w:b/>
          <w:sz w:val="22"/>
        </w:rPr>
        <w:t xml:space="preserve">Speaker 2  </w:t>
      </w:r>
      <w:r>
        <w:rPr>
          <w:rFonts w:ascii="Arial" w:hAnsi="Arial"/>
          <w:color w:val="5D7284"/>
          <w:sz w:val="22"/>
        </w:rPr>
        <w:t>03:29</w:t>
      </w:r>
    </w:p>
    <w:p>
      <w:pPr>
        <w:spacing w:after="0"/>
      </w:pPr>
      <w:r>
        <w:rPr>
          <w:rFonts w:ascii="Arial" w:hAnsi="Arial"/>
          <w:sz w:val="22"/>
        </w:rPr>
        <w:t>Yeah? I mean, I'm just, I just, probably, I just wanted to see how much was the total adding all those kind of things, yeah, and see how. I mean, it's not a thing that I can make one page, something that I need to think, you know, I think about it.</w:t>
      </w:r>
    </w:p>
    <w:p>
      <w:pPr>
        <w:spacing w:after="0"/>
      </w:pPr>
    </w:p>
    <w:p>
      <w:pPr>
        <w:spacing w:after="0"/>
      </w:pPr>
      <w:r>
        <w:rPr>
          <w:rFonts w:ascii="Arial" w:hAnsi="Arial"/>
          <w:color w:val="5D7284"/>
          <w:sz w:val="22"/>
        </w:rPr>
        <w:t>03:49</w:t>
      </w:r>
    </w:p>
    <w:p>
      <w:pPr>
        <w:spacing w:after="0"/>
      </w:pPr>
      <w:r>
        <w:rPr>
          <w:rFonts w:ascii="Arial" w:hAnsi="Arial"/>
          <w:sz w:val="22"/>
        </w:rPr>
        <w:t>So, yeah, okay,</w:t>
      </w:r>
    </w:p>
    <w:p>
      <w:pPr>
        <w:spacing w:after="0"/>
      </w:pPr>
    </w:p>
    <w:p>
      <w:pPr>
        <w:spacing w:after="0"/>
      </w:pPr>
      <w:r>
        <w:rPr>
          <w:rFonts w:ascii="Arial" w:hAnsi="Arial"/>
          <w:b/>
          <w:sz w:val="22"/>
        </w:rPr>
        <w:t xml:space="preserve">Speaker 1  </w:t>
      </w:r>
      <w:r>
        <w:rPr>
          <w:rFonts w:ascii="Arial" w:hAnsi="Arial"/>
          <w:color w:val="5D7284"/>
          <w:sz w:val="22"/>
        </w:rPr>
        <w:t>03:50</w:t>
      </w:r>
    </w:p>
    <w:p>
      <w:pPr>
        <w:spacing w:after="0"/>
      </w:pPr>
      <w:r>
        <w:rPr>
          <w:rFonts w:ascii="Arial" w:hAnsi="Arial"/>
          <w:sz w:val="22"/>
        </w:rPr>
        <w:t>got it. Okay. Thank you so much. This is really helpful. Okay, have a good day.</w:t>
      </w:r>
    </w:p>
    <w:p>
      <w:pPr>
        <w:spacing w:after="0"/>
      </w:pPr>
    </w:p>
    <w:p>
      <w:pPr>
        <w:spacing w:after="0"/>
      </w:pPr>
      <w:r>
        <w:rPr>
          <w:rFonts w:ascii="Arial" w:hAnsi="Arial"/>
          <w:color w:val="5D7284"/>
          <w:sz w:val="22"/>
        </w:rPr>
        <w:t>03:56</w:t>
      </w:r>
    </w:p>
    <w:p>
      <w:pPr>
        <w:spacing w:after="0"/>
      </w:pPr>
      <w:r>
        <w:rPr>
          <w:rFonts w:ascii="Arial" w:hAnsi="Arial"/>
          <w:sz w:val="22"/>
        </w:rPr>
        <w:t>Thank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